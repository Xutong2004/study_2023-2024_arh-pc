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sz w:val="49"/>
        </w:rPr>
      </w:pPr>
    </w:p>
    <w:p>
      <w:pPr>
        <w:pStyle w:val="6"/>
        <w:rPr>
          <w:sz w:val="49"/>
        </w:rPr>
      </w:pPr>
    </w:p>
    <w:p>
      <w:pPr>
        <w:pStyle w:val="6"/>
        <w:spacing w:before="148"/>
        <w:rPr>
          <w:sz w:val="49"/>
        </w:rPr>
      </w:pPr>
    </w:p>
    <w:p>
      <w:pPr>
        <w:spacing w:before="0"/>
        <w:ind w:left="58" w:right="1236" w:firstLine="0"/>
        <w:jc w:val="center"/>
        <w:rPr>
          <w:rFonts w:ascii="Arial" w:hAnsi="Arial"/>
          <w:b/>
          <w:sz w:val="49"/>
        </w:rPr>
      </w:pPr>
      <w:r>
        <w:rPr>
          <w:rFonts w:ascii="Arial" w:hAnsi="Arial"/>
          <w:b/>
          <w:w w:val="85"/>
          <w:sz w:val="49"/>
        </w:rPr>
        <w:t>От</w:t>
      </w:r>
      <w:r>
        <w:rPr>
          <w:rFonts w:ascii="Arial" w:hAnsi="Arial"/>
          <w:b/>
          <w:w w:val="85"/>
          <w:sz w:val="49"/>
          <w:lang w:val="ru-RU"/>
        </w:rPr>
        <w:t>в</w:t>
      </w:r>
      <w:r>
        <w:rPr>
          <w:rFonts w:ascii="Arial" w:hAnsi="Arial"/>
          <w:b/>
          <w:w w:val="85"/>
          <w:sz w:val="49"/>
        </w:rPr>
        <w:t>ет</w:t>
      </w:r>
      <w:r>
        <w:rPr>
          <w:rFonts w:ascii="Arial" w:hAnsi="Arial"/>
          <w:b/>
          <w:spacing w:val="14"/>
          <w:sz w:val="49"/>
        </w:rPr>
        <w:t xml:space="preserve"> </w:t>
      </w:r>
      <w:r>
        <w:rPr>
          <w:rFonts w:ascii="Arial" w:hAnsi="Arial"/>
          <w:b/>
          <w:w w:val="85"/>
          <w:sz w:val="49"/>
        </w:rPr>
        <w:t>по</w:t>
      </w:r>
      <w:r>
        <w:rPr>
          <w:rFonts w:ascii="Arial" w:hAnsi="Arial"/>
          <w:b/>
          <w:spacing w:val="39"/>
          <w:sz w:val="49"/>
        </w:rPr>
        <w:t xml:space="preserve"> </w:t>
      </w:r>
      <w:r>
        <w:rPr>
          <w:rFonts w:ascii="Arial" w:hAnsi="Arial"/>
          <w:b/>
          <w:w w:val="85"/>
          <w:sz w:val="49"/>
        </w:rPr>
        <w:t>лабораторной</w:t>
      </w:r>
      <w:r>
        <w:rPr>
          <w:rFonts w:ascii="Arial" w:hAnsi="Arial"/>
          <w:b/>
          <w:spacing w:val="39"/>
          <w:sz w:val="49"/>
        </w:rPr>
        <w:t xml:space="preserve"> </w:t>
      </w:r>
      <w:r>
        <w:rPr>
          <w:rFonts w:ascii="Arial" w:hAnsi="Arial"/>
          <w:b/>
          <w:w w:val="85"/>
          <w:sz w:val="49"/>
        </w:rPr>
        <w:t>работе</w:t>
      </w:r>
      <w:r>
        <w:rPr>
          <w:rFonts w:ascii="Arial" w:hAnsi="Arial"/>
          <w:b/>
          <w:spacing w:val="38"/>
          <w:sz w:val="49"/>
        </w:rPr>
        <w:t xml:space="preserve"> </w:t>
      </w:r>
      <w:r>
        <w:rPr>
          <w:rFonts w:ascii="Arial" w:hAnsi="Arial"/>
          <w:b/>
          <w:spacing w:val="-5"/>
          <w:w w:val="85"/>
          <w:sz w:val="49"/>
        </w:rPr>
        <w:t>№8</w:t>
      </w:r>
    </w:p>
    <w:p>
      <w:pPr>
        <w:pStyle w:val="6"/>
        <w:spacing w:before="217"/>
        <w:rPr>
          <w:rFonts w:ascii="Arial"/>
          <w:b/>
          <w:sz w:val="28"/>
        </w:rPr>
      </w:pPr>
    </w:p>
    <w:p>
      <w:pPr>
        <w:pStyle w:val="6"/>
        <w:spacing w:before="217"/>
        <w:rPr>
          <w:rFonts w:ascii="Arial"/>
          <w:b/>
          <w:sz w:val="28"/>
        </w:rPr>
      </w:pPr>
    </w:p>
    <w:p>
      <w:pPr>
        <w:spacing w:after="0"/>
        <w:ind w:firstLine="3740" w:firstLineChars="1700"/>
        <w:rPr>
          <w:rFonts w:hint="default"/>
          <w:lang w:val="ru-RU"/>
        </w:rPr>
      </w:pPr>
    </w:p>
    <w:p>
      <w:pPr>
        <w:spacing w:after="0"/>
        <w:ind w:firstLine="3740" w:firstLineChars="1700"/>
        <w:rPr>
          <w:rFonts w:hint="default"/>
          <w:lang w:val="ru-RU"/>
        </w:rPr>
      </w:pPr>
    </w:p>
    <w:p>
      <w:pPr>
        <w:spacing w:after="0"/>
        <w:ind w:firstLine="3740" w:firstLineChars="1700"/>
        <w:rPr>
          <w:rFonts w:hint="default"/>
          <w:lang w:val="ru-RU"/>
        </w:rPr>
      </w:pPr>
    </w:p>
    <w:p>
      <w:pPr>
        <w:spacing w:after="0"/>
        <w:ind w:firstLine="3740" w:firstLineChars="1700"/>
        <w:rPr>
          <w:rFonts w:hint="default"/>
          <w:lang w:val="ru-RU"/>
        </w:rPr>
      </w:pPr>
    </w:p>
    <w:p>
      <w:pPr>
        <w:spacing w:after="0"/>
        <w:ind w:firstLine="3740" w:firstLineChars="1700"/>
        <w:rPr>
          <w:rFonts w:hint="default"/>
          <w:lang w:val="ru-RU"/>
        </w:rPr>
      </w:pPr>
    </w:p>
    <w:p>
      <w:pPr>
        <w:spacing w:after="0"/>
        <w:ind w:firstLine="3740" w:firstLineChars="1700"/>
        <w:rPr>
          <w:rFonts w:hint="default"/>
          <w:lang w:val="ru-RU"/>
        </w:rPr>
      </w:pPr>
    </w:p>
    <w:p>
      <w:pPr>
        <w:spacing w:after="0"/>
        <w:ind w:firstLine="3740" w:firstLineChars="1700"/>
        <w:rPr>
          <w:rFonts w:hint="default"/>
          <w:lang w:val="ru-RU"/>
        </w:rPr>
      </w:pPr>
    </w:p>
    <w:p>
      <w:pPr>
        <w:spacing w:after="0"/>
        <w:ind w:firstLine="3740" w:firstLineChars="1700"/>
        <w:rPr>
          <w:rFonts w:hint="default"/>
          <w:lang w:val="ru-RU"/>
        </w:rPr>
      </w:pPr>
    </w:p>
    <w:p>
      <w:pPr>
        <w:spacing w:after="0"/>
        <w:ind w:firstLine="3740" w:firstLineChars="1700"/>
        <w:rPr>
          <w:rFonts w:hint="default"/>
          <w:lang w:val="ru-RU"/>
        </w:rPr>
      </w:pPr>
    </w:p>
    <w:p>
      <w:pPr>
        <w:spacing w:after="0"/>
        <w:ind w:firstLine="3740" w:firstLineChars="1700"/>
        <w:rPr>
          <w:rFonts w:hint="default"/>
          <w:lang w:val="ru-RU"/>
        </w:rPr>
      </w:pPr>
    </w:p>
    <w:p>
      <w:pPr>
        <w:spacing w:after="0"/>
        <w:ind w:firstLine="3740" w:firstLineChars="1700"/>
        <w:rPr>
          <w:rFonts w:hint="default"/>
          <w:lang w:val="ru-RU"/>
        </w:rPr>
      </w:pPr>
    </w:p>
    <w:p>
      <w:pPr>
        <w:spacing w:after="0"/>
        <w:ind w:firstLine="3740" w:firstLineChars="1700"/>
        <w:rPr>
          <w:rFonts w:hint="default"/>
          <w:lang w:val="ru-RU"/>
        </w:rPr>
      </w:pPr>
    </w:p>
    <w:p>
      <w:pPr>
        <w:spacing w:after="0"/>
        <w:ind w:firstLine="3740" w:firstLineChars="1700"/>
        <w:rPr>
          <w:rFonts w:hint="default"/>
          <w:lang w:val="ru-RU"/>
        </w:rPr>
      </w:pPr>
    </w:p>
    <w:p>
      <w:pPr>
        <w:spacing w:after="0"/>
        <w:ind w:firstLine="3740" w:firstLineChars="1700"/>
        <w:rPr>
          <w:rFonts w:hint="default"/>
          <w:lang w:val="ru-RU"/>
        </w:rPr>
      </w:pPr>
    </w:p>
    <w:p>
      <w:pPr>
        <w:spacing w:after="0"/>
        <w:ind w:firstLine="3740" w:firstLineChars="1700"/>
        <w:rPr>
          <w:rFonts w:hint="default"/>
          <w:lang w:val="ru-RU"/>
        </w:rPr>
      </w:pPr>
    </w:p>
    <w:p>
      <w:pPr>
        <w:spacing w:after="0"/>
        <w:ind w:firstLine="3740" w:firstLineChars="1700"/>
        <w:rPr>
          <w:rFonts w:hint="default"/>
          <w:lang w:val="ru-RU"/>
        </w:rPr>
      </w:pPr>
    </w:p>
    <w:p>
      <w:pPr>
        <w:spacing w:after="0"/>
        <w:ind w:firstLine="3740" w:firstLineChars="1700"/>
        <w:rPr>
          <w:rFonts w:hint="default"/>
          <w:lang w:val="ru-RU"/>
        </w:rPr>
      </w:pPr>
    </w:p>
    <w:p>
      <w:pPr>
        <w:spacing w:after="0"/>
        <w:ind w:firstLine="3740" w:firstLineChars="1700"/>
        <w:rPr>
          <w:rFonts w:hint="default"/>
          <w:lang w:val="ru-RU"/>
        </w:rPr>
      </w:pPr>
    </w:p>
    <w:p>
      <w:pPr>
        <w:spacing w:after="0"/>
        <w:ind w:firstLine="3740" w:firstLineChars="1700"/>
        <w:rPr>
          <w:rFonts w:hint="default"/>
          <w:lang w:val="ru-RU"/>
        </w:rPr>
      </w:pPr>
    </w:p>
    <w:p>
      <w:pPr>
        <w:spacing w:after="0"/>
        <w:ind w:firstLine="3740" w:firstLineChars="1700"/>
        <w:rPr>
          <w:rFonts w:hint="default"/>
          <w:lang w:val="ru-RU"/>
        </w:rPr>
      </w:pPr>
    </w:p>
    <w:p>
      <w:pPr>
        <w:spacing w:after="0"/>
        <w:ind w:firstLine="3740" w:firstLineChars="1700"/>
        <w:rPr>
          <w:rFonts w:hint="default"/>
          <w:lang w:val="ru-RU"/>
        </w:rPr>
      </w:pPr>
    </w:p>
    <w:p>
      <w:pPr>
        <w:spacing w:after="0"/>
        <w:ind w:firstLine="3450" w:firstLineChars="1150"/>
        <w:rPr>
          <w:rFonts w:hint="default"/>
          <w:sz w:val="30"/>
          <w:lang w:val="ru-RU"/>
        </w:rPr>
        <w:sectPr>
          <w:type w:val="continuous"/>
          <w:pgSz w:w="11910" w:h="16840"/>
          <w:pgMar w:top="1920" w:right="160" w:bottom="280" w:left="1340" w:header="720" w:footer="720" w:gutter="0"/>
          <w:cols w:space="720" w:num="1"/>
        </w:sectPr>
      </w:pPr>
      <w:bookmarkStart w:id="36" w:name="_GoBack"/>
      <w:bookmarkEnd w:id="36"/>
      <w:r>
        <w:rPr>
          <w:rFonts w:hint="default"/>
          <w:sz w:val="30"/>
          <w:lang w:val="ru-RU"/>
        </w:rPr>
        <w:t>Чжан Сюйтун</w:t>
      </w:r>
    </w:p>
    <w:p>
      <w:pPr>
        <w:spacing w:before="507"/>
        <w:ind w:left="148" w:right="0" w:firstLine="0"/>
        <w:jc w:val="left"/>
        <w:rPr>
          <w:rFonts w:ascii="Arial" w:hAnsi="Arial"/>
          <w:b/>
          <w:sz w:val="49"/>
        </w:rPr>
      </w:pPr>
      <w:r>
        <w:rPr>
          <w:rFonts w:ascii="Arial" w:hAnsi="Arial"/>
          <w:b/>
          <w:spacing w:val="-15"/>
          <w:sz w:val="49"/>
        </w:rPr>
        <w:t>Содержание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7"/>
            <w:numPr>
              <w:ilvl w:val="0"/>
              <w:numId w:val="1"/>
            </w:numPr>
            <w:tabs>
              <w:tab w:val="left" w:pos="506"/>
              <w:tab w:val="right" w:pos="9077"/>
            </w:tabs>
            <w:spacing w:before="458" w:after="0" w:line="240" w:lineRule="auto"/>
            <w:ind w:left="506" w:right="0" w:hanging="358"/>
            <w:jc w:val="left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rPr>
              <w:w w:val="85"/>
            </w:rPr>
            <w:t>Цель</w:t>
          </w:r>
          <w:r>
            <w:rPr>
              <w:spacing w:val="-5"/>
              <w:w w:val="85"/>
            </w:rPr>
            <w:t xml:space="preserve"> </w:t>
          </w:r>
          <w:r>
            <w:rPr>
              <w:spacing w:val="-2"/>
              <w:w w:val="95"/>
            </w:rPr>
            <w:t>работы</w:t>
          </w:r>
          <w:r>
            <w:rPr>
              <w:spacing w:val="-2"/>
              <w:w w:val="95"/>
            </w:rPr>
            <w:fldChar w:fldCharType="end"/>
          </w:r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  <w:w w:val="95"/>
            </w:rPr>
            <w:t>5</w:t>
          </w:r>
        </w:p>
        <w:p>
          <w:pPr>
            <w:pStyle w:val="7"/>
            <w:numPr>
              <w:ilvl w:val="0"/>
              <w:numId w:val="1"/>
            </w:numPr>
            <w:tabs>
              <w:tab w:val="left" w:pos="506"/>
              <w:tab w:val="right" w:pos="9077"/>
            </w:tabs>
            <w:spacing w:before="252" w:after="0" w:line="240" w:lineRule="auto"/>
            <w:ind w:left="506" w:right="0" w:hanging="358"/>
            <w:jc w:val="left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rPr>
              <w:w w:val="85"/>
            </w:rPr>
            <w:t>Теоретическое</w:t>
          </w:r>
          <w:r>
            <w:rPr>
              <w:spacing w:val="14"/>
            </w:rPr>
            <w:t xml:space="preserve"> </w:t>
          </w:r>
          <w:r>
            <w:rPr>
              <w:spacing w:val="-2"/>
            </w:rPr>
            <w:t>введение</w:t>
          </w:r>
          <w:r>
            <w:rPr>
              <w:spacing w:val="-2"/>
            </w:rPr>
            <w:fldChar w:fldCharType="end"/>
          </w:r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</w:rPr>
            <w:t>6</w:t>
          </w:r>
        </w:p>
        <w:p>
          <w:pPr>
            <w:pStyle w:val="8"/>
            <w:numPr>
              <w:ilvl w:val="1"/>
              <w:numId w:val="1"/>
            </w:numPr>
            <w:tabs>
              <w:tab w:val="left" w:pos="1056"/>
              <w:tab w:val="right" w:pos="9077"/>
            </w:tabs>
            <w:spacing w:before="14" w:after="0" w:line="240" w:lineRule="auto"/>
            <w:ind w:left="1056" w:right="0" w:hanging="550"/>
            <w:jc w:val="left"/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rPr>
              <w:w w:val="110"/>
            </w:rPr>
            <w:t>Организация</w:t>
          </w:r>
          <w:r>
            <w:rPr>
              <w:spacing w:val="-8"/>
              <w:w w:val="110"/>
            </w:rPr>
            <w:t xml:space="preserve"> </w:t>
          </w:r>
          <w:r>
            <w:rPr>
              <w:w w:val="110"/>
            </w:rPr>
            <w:t>стека</w:t>
          </w:r>
          <w:r>
            <w:rPr>
              <w:w w:val="110"/>
            </w:rPr>
            <w:fldChar w:fldCharType="end"/>
          </w:r>
          <w:r>
            <w:rPr>
              <w:spacing w:val="3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spacing w:val="-10"/>
              <w:w w:val="105"/>
            </w:rPr>
            <w:t>.</w:t>
          </w:r>
          <w:r>
            <w:tab/>
          </w:r>
          <w:r>
            <w:rPr>
              <w:spacing w:val="-10"/>
              <w:w w:val="110"/>
            </w:rPr>
            <w:t>6</w:t>
          </w:r>
        </w:p>
        <w:p>
          <w:pPr>
            <w:pStyle w:val="8"/>
            <w:numPr>
              <w:ilvl w:val="1"/>
              <w:numId w:val="1"/>
            </w:numPr>
            <w:tabs>
              <w:tab w:val="left" w:pos="1056"/>
              <w:tab w:val="right" w:pos="9077"/>
            </w:tabs>
            <w:spacing w:before="13" w:after="0" w:line="240" w:lineRule="auto"/>
            <w:ind w:left="1056" w:right="0" w:hanging="550"/>
            <w:jc w:val="left"/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rPr>
              <w:w w:val="110"/>
            </w:rPr>
            <w:t>Инструкции</w:t>
          </w:r>
          <w:r>
            <w:rPr>
              <w:spacing w:val="-8"/>
              <w:w w:val="110"/>
            </w:rPr>
            <w:t xml:space="preserve"> </w:t>
          </w:r>
          <w:r>
            <w:rPr>
              <w:w w:val="110"/>
            </w:rPr>
            <w:t>организации</w:t>
          </w:r>
          <w:r>
            <w:rPr>
              <w:spacing w:val="-7"/>
              <w:w w:val="110"/>
            </w:rPr>
            <w:t xml:space="preserve"> </w:t>
          </w:r>
          <w:r>
            <w:rPr>
              <w:w w:val="110"/>
            </w:rPr>
            <w:t>циклов</w:t>
          </w:r>
          <w:r>
            <w:rPr>
              <w:w w:val="110"/>
            </w:rPr>
            <w:fldChar w:fldCharType="end"/>
          </w:r>
          <w:r>
            <w:rPr>
              <w:spacing w:val="6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4"/>
              <w:w w:val="110"/>
            </w:rPr>
            <w:t xml:space="preserve"> </w:t>
          </w:r>
          <w:r>
            <w:rPr>
              <w:spacing w:val="-10"/>
              <w:w w:val="110"/>
            </w:rPr>
            <w:t>.</w:t>
          </w:r>
          <w:r>
            <w:tab/>
          </w:r>
          <w:r>
            <w:rPr>
              <w:spacing w:val="-10"/>
              <w:w w:val="110"/>
            </w:rPr>
            <w:t>6</w:t>
          </w:r>
        </w:p>
        <w:p>
          <w:pPr>
            <w:pStyle w:val="7"/>
            <w:numPr>
              <w:ilvl w:val="0"/>
              <w:numId w:val="1"/>
            </w:numPr>
            <w:tabs>
              <w:tab w:val="left" w:pos="506"/>
              <w:tab w:val="right" w:pos="9077"/>
            </w:tabs>
            <w:spacing w:before="251" w:after="0" w:line="240" w:lineRule="auto"/>
            <w:ind w:left="506" w:right="0" w:hanging="358"/>
            <w:jc w:val="left"/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rPr>
              <w:w w:val="85"/>
            </w:rPr>
            <w:t>Лабораторной</w:t>
          </w:r>
          <w:r>
            <w:rPr>
              <w:spacing w:val="32"/>
            </w:rPr>
            <w:t xml:space="preserve"> </w:t>
          </w:r>
          <w:r>
            <w:rPr>
              <w:spacing w:val="-2"/>
            </w:rPr>
            <w:t>работы</w:t>
          </w:r>
          <w:r>
            <w:rPr>
              <w:spacing w:val="-2"/>
            </w:rPr>
            <w:fldChar w:fldCharType="end"/>
          </w:r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</w:rPr>
            <w:t>8</w:t>
          </w:r>
        </w:p>
        <w:p>
          <w:pPr>
            <w:pStyle w:val="8"/>
            <w:numPr>
              <w:ilvl w:val="1"/>
              <w:numId w:val="1"/>
            </w:numPr>
            <w:tabs>
              <w:tab w:val="left" w:pos="1056"/>
              <w:tab w:val="right" w:pos="9077"/>
            </w:tabs>
            <w:spacing w:before="14" w:after="0" w:line="240" w:lineRule="auto"/>
            <w:ind w:left="1056" w:right="0" w:hanging="550"/>
            <w:jc w:val="left"/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rPr>
              <w:w w:val="110"/>
            </w:rPr>
            <w:t>Реализация</w:t>
          </w:r>
          <w:r>
            <w:rPr>
              <w:spacing w:val="-9"/>
              <w:w w:val="110"/>
            </w:rPr>
            <w:t xml:space="preserve"> </w:t>
          </w:r>
          <w:r>
            <w:rPr>
              <w:w w:val="110"/>
            </w:rPr>
            <w:t>циклов</w:t>
          </w:r>
          <w:r>
            <w:rPr>
              <w:spacing w:val="-9"/>
              <w:w w:val="110"/>
            </w:rPr>
            <w:t xml:space="preserve"> </w:t>
          </w:r>
          <w:r>
            <w:rPr>
              <w:w w:val="110"/>
            </w:rPr>
            <w:t>в</w:t>
          </w:r>
          <w:r>
            <w:rPr>
              <w:spacing w:val="-9"/>
              <w:w w:val="110"/>
            </w:rPr>
            <w:t xml:space="preserve"> </w:t>
          </w:r>
          <w:r>
            <w:rPr>
              <w:w w:val="110"/>
            </w:rPr>
            <w:t>NASM</w:t>
          </w:r>
          <w:r>
            <w:rPr>
              <w:w w:val="110"/>
            </w:rPr>
            <w:fldChar w:fldCharType="end"/>
          </w:r>
          <w:r>
            <w:rPr>
              <w:spacing w:val="20"/>
              <w:w w:val="110"/>
            </w:rPr>
            <w:t xml:space="preserve"> 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6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6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6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6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6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spacing w:val="-10"/>
              <w:w w:val="105"/>
            </w:rPr>
            <w:t>.</w:t>
          </w:r>
          <w:r>
            <w:tab/>
          </w:r>
          <w:r>
            <w:rPr>
              <w:spacing w:val="-10"/>
              <w:w w:val="110"/>
            </w:rPr>
            <w:t>8</w:t>
          </w:r>
        </w:p>
        <w:p>
          <w:pPr>
            <w:pStyle w:val="8"/>
            <w:numPr>
              <w:ilvl w:val="1"/>
              <w:numId w:val="1"/>
            </w:numPr>
            <w:tabs>
              <w:tab w:val="left" w:pos="1056"/>
              <w:tab w:val="right" w:leader="dot" w:pos="9077"/>
            </w:tabs>
            <w:spacing w:before="13" w:after="0" w:line="240" w:lineRule="auto"/>
            <w:ind w:left="1056" w:right="0" w:hanging="550"/>
            <w:jc w:val="left"/>
          </w:pP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rPr>
              <w:w w:val="110"/>
            </w:rPr>
            <w:t>Обработка</w:t>
          </w:r>
          <w:r>
            <w:rPr>
              <w:spacing w:val="-5"/>
              <w:w w:val="110"/>
            </w:rPr>
            <w:t xml:space="preserve"> </w:t>
          </w:r>
          <w:r>
            <w:rPr>
              <w:w w:val="110"/>
            </w:rPr>
            <w:t>аргументов</w:t>
          </w:r>
          <w:r>
            <w:rPr>
              <w:spacing w:val="-4"/>
              <w:w w:val="110"/>
            </w:rPr>
            <w:t xml:space="preserve"> </w:t>
          </w:r>
          <w:r>
            <w:rPr>
              <w:w w:val="110"/>
            </w:rPr>
            <w:t>командной</w:t>
          </w:r>
          <w:r>
            <w:rPr>
              <w:spacing w:val="-5"/>
              <w:w w:val="110"/>
            </w:rPr>
            <w:t xml:space="preserve"> </w:t>
          </w:r>
          <w:r>
            <w:rPr>
              <w:spacing w:val="-2"/>
              <w:w w:val="110"/>
            </w:rPr>
            <w:t>строки</w:t>
          </w:r>
          <w:r>
            <w:rPr>
              <w:spacing w:val="-2"/>
              <w:w w:val="110"/>
            </w:rPr>
            <w:fldChar w:fldCharType="end"/>
          </w:r>
          <w:r>
            <w:tab/>
          </w:r>
          <w:r>
            <w:rPr>
              <w:spacing w:val="-5"/>
              <w:w w:val="110"/>
            </w:rPr>
            <w:t>13</w:t>
          </w:r>
        </w:p>
        <w:p>
          <w:pPr>
            <w:pStyle w:val="7"/>
            <w:numPr>
              <w:ilvl w:val="0"/>
              <w:numId w:val="1"/>
            </w:numPr>
            <w:tabs>
              <w:tab w:val="left" w:pos="506"/>
              <w:tab w:val="right" w:pos="9077"/>
            </w:tabs>
            <w:spacing w:before="251" w:after="0" w:line="240" w:lineRule="auto"/>
            <w:ind w:left="506" w:right="0" w:hanging="358"/>
            <w:jc w:val="left"/>
          </w:pPr>
          <w:r>
            <w:fldChar w:fldCharType="begin"/>
          </w:r>
          <w:r>
            <w:instrText xml:space="preserve"> HYPERLINK \l "_bookmark21" </w:instrText>
          </w:r>
          <w:r>
            <w:fldChar w:fldCharType="separate"/>
          </w:r>
          <w:r>
            <w:rPr>
              <w:w w:val="85"/>
            </w:rPr>
            <w:t>Задание</w:t>
          </w:r>
          <w:r>
            <w:rPr>
              <w:spacing w:val="1"/>
            </w:rPr>
            <w:t xml:space="preserve"> </w:t>
          </w:r>
          <w:r>
            <w:rPr>
              <w:w w:val="85"/>
            </w:rPr>
            <w:t>для</w:t>
          </w:r>
          <w:r>
            <w:rPr>
              <w:spacing w:val="2"/>
            </w:rPr>
            <w:t xml:space="preserve"> </w:t>
          </w:r>
          <w:r>
            <w:rPr>
              <w:w w:val="85"/>
            </w:rPr>
            <w:t>самостоятельной</w:t>
          </w:r>
          <w:r>
            <w:rPr>
              <w:spacing w:val="1"/>
            </w:rPr>
            <w:t xml:space="preserve"> </w:t>
          </w:r>
          <w:r>
            <w:rPr>
              <w:spacing w:val="-2"/>
              <w:w w:val="85"/>
            </w:rPr>
            <w:t>работы</w:t>
          </w:r>
          <w:r>
            <w:rPr>
              <w:spacing w:val="-2"/>
              <w:w w:val="85"/>
            </w:rPr>
            <w:fldChar w:fldCharType="end"/>
          </w:r>
          <w:r>
            <w:rPr>
              <w:rFonts w:ascii="Times New Roman" w:hAnsi="Times New Roman"/>
              <w:b w:val="0"/>
            </w:rPr>
            <w:tab/>
          </w:r>
          <w:r>
            <w:rPr>
              <w:spacing w:val="-5"/>
              <w:w w:val="95"/>
            </w:rPr>
            <w:t>17</w:t>
          </w:r>
        </w:p>
        <w:p>
          <w:pPr>
            <w:pStyle w:val="7"/>
            <w:numPr>
              <w:ilvl w:val="0"/>
              <w:numId w:val="1"/>
            </w:numPr>
            <w:tabs>
              <w:tab w:val="left" w:pos="506"/>
              <w:tab w:val="right" w:pos="9077"/>
            </w:tabs>
            <w:spacing w:before="252" w:after="0" w:line="240" w:lineRule="auto"/>
            <w:ind w:left="506" w:right="0" w:hanging="358"/>
            <w:jc w:val="left"/>
          </w:pPr>
          <w:r>
            <w:fldChar w:fldCharType="begin"/>
          </w:r>
          <w:r>
            <w:instrText xml:space="preserve"> HYPERLINK \l "_bookmark24" </w:instrText>
          </w:r>
          <w:r>
            <w:fldChar w:fldCharType="separate"/>
          </w:r>
          <w:r>
            <w:rPr>
              <w:spacing w:val="-2"/>
            </w:rPr>
            <w:t>Выводы</w:t>
          </w:r>
          <w:r>
            <w:rPr>
              <w:spacing w:val="-2"/>
            </w:rPr>
            <w:fldChar w:fldCharType="end"/>
          </w:r>
          <w:r>
            <w:rPr>
              <w:rFonts w:ascii="Times New Roman" w:hAnsi="Times New Roman"/>
              <w:b w:val="0"/>
            </w:rPr>
            <w:tab/>
          </w:r>
          <w:r>
            <w:rPr>
              <w:spacing w:val="-5"/>
            </w:rPr>
            <w:t>19</w:t>
          </w:r>
        </w:p>
        <w:p>
          <w:pPr>
            <w:pStyle w:val="7"/>
            <w:numPr>
              <w:ilvl w:val="0"/>
              <w:numId w:val="1"/>
            </w:numPr>
            <w:tabs>
              <w:tab w:val="left" w:pos="506"/>
              <w:tab w:val="right" w:pos="9077"/>
            </w:tabs>
            <w:spacing w:before="252" w:after="0" w:line="240" w:lineRule="auto"/>
            <w:ind w:left="506" w:right="0" w:hanging="358"/>
            <w:jc w:val="left"/>
          </w:pPr>
          <w:r>
            <w:fldChar w:fldCharType="begin"/>
          </w:r>
          <w:r>
            <w:instrText xml:space="preserve"> HYPERLINK \l "_bookmark25" </w:instrText>
          </w:r>
          <w:r>
            <w:fldChar w:fldCharType="separate"/>
          </w:r>
          <w:r>
            <w:rPr>
              <w:w w:val="85"/>
            </w:rPr>
            <w:t>Список</w:t>
          </w:r>
          <w:r>
            <w:rPr>
              <w:spacing w:val="-4"/>
              <w:w w:val="85"/>
            </w:rPr>
            <w:t xml:space="preserve"> </w:t>
          </w:r>
          <w:r>
            <w:rPr>
              <w:spacing w:val="-2"/>
              <w:w w:val="90"/>
            </w:rPr>
            <w:t>литературы</w:t>
          </w:r>
          <w:r>
            <w:rPr>
              <w:spacing w:val="-2"/>
              <w:w w:val="90"/>
            </w:rPr>
            <w:fldChar w:fldCharType="end"/>
          </w:r>
          <w:r>
            <w:rPr>
              <w:rFonts w:ascii="Times New Roman" w:hAnsi="Times New Roman"/>
              <w:b w:val="0"/>
            </w:rPr>
            <w:tab/>
          </w:r>
          <w:r>
            <w:rPr>
              <w:spacing w:val="-5"/>
              <w:w w:val="95"/>
            </w:rPr>
            <w:t>20</w:t>
          </w:r>
        </w:p>
        <w:p>
          <w:r>
            <w:fldChar w:fldCharType="end"/>
          </w:r>
        </w:p>
      </w:sdtContent>
    </w:sdt>
    <w:p>
      <w:pPr>
        <w:spacing w:after="0"/>
        <w:sectPr>
          <w:footerReference r:id="rId5" w:type="default"/>
          <w:pgSz w:w="11910" w:h="16840"/>
          <w:pgMar w:top="1920" w:right="160" w:bottom="2000" w:left="1340" w:header="0" w:footer="1809" w:gutter="0"/>
          <w:pgNumType w:start="2"/>
          <w:cols w:space="720" w:num="1"/>
        </w:sectPr>
      </w:pPr>
    </w:p>
    <w:p>
      <w:pPr>
        <w:spacing w:before="507"/>
        <w:ind w:left="148" w:right="0" w:firstLine="0"/>
        <w:jc w:val="left"/>
        <w:rPr>
          <w:rFonts w:ascii="Arial" w:hAnsi="Arial"/>
          <w:b/>
          <w:sz w:val="49"/>
        </w:rPr>
      </w:pPr>
      <w:r>
        <w:rPr>
          <w:rFonts w:ascii="Arial" w:hAnsi="Arial"/>
          <w:b/>
          <w:w w:val="85"/>
          <w:sz w:val="49"/>
        </w:rPr>
        <w:t>Список</w:t>
      </w:r>
      <w:r>
        <w:rPr>
          <w:rFonts w:ascii="Arial" w:hAnsi="Arial"/>
          <w:b/>
          <w:spacing w:val="-1"/>
          <w:sz w:val="49"/>
        </w:rPr>
        <w:t xml:space="preserve"> </w:t>
      </w:r>
      <w:r>
        <w:rPr>
          <w:rFonts w:ascii="Arial" w:hAnsi="Arial"/>
          <w:b/>
          <w:spacing w:val="-2"/>
          <w:w w:val="90"/>
          <w:sz w:val="49"/>
        </w:rPr>
        <w:t>иллюстраций</w:t>
      </w:r>
    </w:p>
    <w:p>
      <w:pPr>
        <w:pStyle w:val="12"/>
        <w:numPr>
          <w:ilvl w:val="1"/>
          <w:numId w:val="2"/>
        </w:numPr>
        <w:tabs>
          <w:tab w:val="left" w:pos="1244"/>
          <w:tab w:val="left" w:pos="8949"/>
        </w:tabs>
        <w:spacing w:before="459" w:after="0" w:line="240" w:lineRule="auto"/>
        <w:ind w:left="1244" w:right="0" w:hanging="738"/>
        <w:jc w:val="left"/>
        <w:rPr>
          <w:sz w:val="24"/>
        </w:rPr>
      </w:pPr>
      <w:r>
        <w:rPr>
          <w:w w:val="110"/>
          <w:sz w:val="24"/>
        </w:rPr>
        <w:t>.</w:t>
      </w:r>
      <w:r>
        <w:rPr>
          <w:spacing w:val="7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spacing w:val="-12"/>
          <w:w w:val="110"/>
          <w:sz w:val="24"/>
        </w:rPr>
        <w:t>.</w:t>
      </w:r>
      <w:r>
        <w:rPr>
          <w:sz w:val="24"/>
        </w:rPr>
        <w:tab/>
      </w:r>
      <w:r>
        <w:rPr>
          <w:spacing w:val="-10"/>
          <w:w w:val="110"/>
          <w:sz w:val="24"/>
        </w:rPr>
        <w:t>8</w:t>
      </w:r>
    </w:p>
    <w:p>
      <w:pPr>
        <w:pStyle w:val="12"/>
        <w:numPr>
          <w:ilvl w:val="1"/>
          <w:numId w:val="2"/>
        </w:numPr>
        <w:tabs>
          <w:tab w:val="left" w:pos="1244"/>
          <w:tab w:val="left" w:pos="8949"/>
        </w:tabs>
        <w:spacing w:before="13" w:after="0" w:line="240" w:lineRule="auto"/>
        <w:ind w:left="1244" w:right="0" w:hanging="738"/>
        <w:jc w:val="left"/>
        <w:rPr>
          <w:sz w:val="24"/>
        </w:rPr>
      </w:pPr>
      <w:r>
        <w:rPr>
          <w:w w:val="110"/>
          <w:sz w:val="24"/>
        </w:rPr>
        <w:t>.</w:t>
      </w:r>
      <w:r>
        <w:rPr>
          <w:spacing w:val="7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spacing w:val="-12"/>
          <w:w w:val="110"/>
          <w:sz w:val="24"/>
        </w:rPr>
        <w:t>.</w:t>
      </w:r>
      <w:r>
        <w:rPr>
          <w:sz w:val="24"/>
        </w:rPr>
        <w:tab/>
      </w:r>
      <w:r>
        <w:rPr>
          <w:spacing w:val="-10"/>
          <w:w w:val="110"/>
          <w:sz w:val="24"/>
        </w:rPr>
        <w:t>9</w:t>
      </w:r>
    </w:p>
    <w:p>
      <w:pPr>
        <w:pStyle w:val="12"/>
        <w:numPr>
          <w:ilvl w:val="1"/>
          <w:numId w:val="2"/>
        </w:numPr>
        <w:tabs>
          <w:tab w:val="left" w:pos="1244"/>
          <w:tab w:val="left" w:pos="8949"/>
        </w:tabs>
        <w:spacing w:before="13" w:after="0" w:line="240" w:lineRule="auto"/>
        <w:ind w:left="1244" w:right="0" w:hanging="738"/>
        <w:jc w:val="left"/>
        <w:rPr>
          <w:sz w:val="24"/>
        </w:rPr>
      </w:pPr>
      <w:r>
        <w:rPr>
          <w:w w:val="110"/>
          <w:sz w:val="24"/>
        </w:rPr>
        <w:t>.</w:t>
      </w:r>
      <w:r>
        <w:rPr>
          <w:spacing w:val="7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spacing w:val="-12"/>
          <w:w w:val="110"/>
          <w:sz w:val="24"/>
        </w:rPr>
        <w:t>.</w:t>
      </w:r>
      <w:r>
        <w:rPr>
          <w:sz w:val="24"/>
        </w:rPr>
        <w:tab/>
      </w:r>
      <w:r>
        <w:rPr>
          <w:spacing w:val="-10"/>
          <w:w w:val="110"/>
          <w:sz w:val="24"/>
        </w:rPr>
        <w:t>9</w:t>
      </w:r>
    </w:p>
    <w:p>
      <w:pPr>
        <w:pStyle w:val="12"/>
        <w:numPr>
          <w:ilvl w:val="1"/>
          <w:numId w:val="2"/>
        </w:numPr>
        <w:tabs>
          <w:tab w:val="left" w:leader="dot" w:pos="8822"/>
        </w:tabs>
        <w:spacing w:before="13" w:after="0" w:line="240" w:lineRule="auto"/>
        <w:ind w:left="8822" w:right="0" w:hanging="8316"/>
        <w:jc w:val="left"/>
        <w:rPr>
          <w:sz w:val="24"/>
        </w:rPr>
      </w:pPr>
      <w:r>
        <w:rPr>
          <w:spacing w:val="-5"/>
          <w:w w:val="105"/>
          <w:sz w:val="24"/>
        </w:rPr>
        <w:t>10</w:t>
      </w:r>
    </w:p>
    <w:p>
      <w:pPr>
        <w:pStyle w:val="12"/>
        <w:numPr>
          <w:ilvl w:val="1"/>
          <w:numId w:val="2"/>
        </w:numPr>
        <w:tabs>
          <w:tab w:val="left" w:leader="dot" w:pos="8822"/>
        </w:tabs>
        <w:spacing w:before="13" w:after="0" w:line="240" w:lineRule="auto"/>
        <w:ind w:left="8822" w:right="0" w:hanging="8316"/>
        <w:jc w:val="left"/>
        <w:rPr>
          <w:sz w:val="24"/>
        </w:rPr>
      </w:pPr>
      <w:r>
        <w:rPr>
          <w:spacing w:val="-5"/>
          <w:w w:val="105"/>
          <w:sz w:val="24"/>
        </w:rPr>
        <w:t>11</w:t>
      </w:r>
    </w:p>
    <w:p>
      <w:pPr>
        <w:pStyle w:val="12"/>
        <w:numPr>
          <w:ilvl w:val="1"/>
          <w:numId w:val="2"/>
        </w:numPr>
        <w:tabs>
          <w:tab w:val="left" w:leader="dot" w:pos="8822"/>
        </w:tabs>
        <w:spacing w:before="13" w:after="0" w:line="240" w:lineRule="auto"/>
        <w:ind w:left="8822" w:right="0" w:hanging="8316"/>
        <w:jc w:val="left"/>
        <w:rPr>
          <w:sz w:val="24"/>
        </w:rPr>
      </w:pPr>
      <w:r>
        <w:rPr>
          <w:spacing w:val="-5"/>
          <w:w w:val="105"/>
          <w:sz w:val="24"/>
        </w:rPr>
        <w:t>12</w:t>
      </w:r>
    </w:p>
    <w:p>
      <w:pPr>
        <w:pStyle w:val="12"/>
        <w:numPr>
          <w:ilvl w:val="1"/>
          <w:numId w:val="2"/>
        </w:numPr>
        <w:tabs>
          <w:tab w:val="left" w:leader="dot" w:pos="8822"/>
        </w:tabs>
        <w:spacing w:before="13" w:after="0" w:line="240" w:lineRule="auto"/>
        <w:ind w:left="8822" w:right="0" w:hanging="8316"/>
        <w:jc w:val="left"/>
        <w:rPr>
          <w:sz w:val="24"/>
        </w:rPr>
      </w:pPr>
      <w:r>
        <w:rPr>
          <w:spacing w:val="-5"/>
          <w:w w:val="105"/>
          <w:sz w:val="24"/>
        </w:rPr>
        <w:t>12</w:t>
      </w:r>
    </w:p>
    <w:p>
      <w:pPr>
        <w:pStyle w:val="12"/>
        <w:numPr>
          <w:ilvl w:val="1"/>
          <w:numId w:val="2"/>
        </w:numPr>
        <w:tabs>
          <w:tab w:val="left" w:leader="dot" w:pos="8822"/>
        </w:tabs>
        <w:spacing w:before="13" w:after="0" w:line="240" w:lineRule="auto"/>
        <w:ind w:left="8822" w:right="0" w:hanging="8316"/>
        <w:jc w:val="left"/>
        <w:rPr>
          <w:sz w:val="24"/>
        </w:rPr>
      </w:pPr>
      <w:r>
        <w:rPr>
          <w:spacing w:val="-5"/>
          <w:w w:val="105"/>
          <w:sz w:val="24"/>
        </w:rPr>
        <w:t>13</w:t>
      </w:r>
    </w:p>
    <w:p>
      <w:pPr>
        <w:pStyle w:val="12"/>
        <w:numPr>
          <w:ilvl w:val="1"/>
          <w:numId w:val="2"/>
        </w:numPr>
        <w:tabs>
          <w:tab w:val="left" w:leader="dot" w:pos="8822"/>
        </w:tabs>
        <w:spacing w:before="13" w:after="0" w:line="240" w:lineRule="auto"/>
        <w:ind w:left="8822" w:right="0" w:hanging="8316"/>
        <w:jc w:val="left"/>
        <w:rPr>
          <w:sz w:val="24"/>
        </w:rPr>
      </w:pPr>
      <w:r>
        <w:rPr>
          <w:spacing w:val="-5"/>
          <w:w w:val="105"/>
          <w:sz w:val="24"/>
        </w:rPr>
        <w:t>13</w:t>
      </w:r>
    </w:p>
    <w:p>
      <w:pPr>
        <w:pStyle w:val="12"/>
        <w:numPr>
          <w:ilvl w:val="1"/>
          <w:numId w:val="2"/>
        </w:numPr>
        <w:tabs>
          <w:tab w:val="left" w:leader="dot" w:pos="8822"/>
        </w:tabs>
        <w:spacing w:before="13" w:after="0" w:line="240" w:lineRule="auto"/>
        <w:ind w:left="8822" w:right="0" w:hanging="8316"/>
        <w:jc w:val="left"/>
        <w:rPr>
          <w:sz w:val="24"/>
        </w:rPr>
      </w:pPr>
      <w:r>
        <w:rPr>
          <w:spacing w:val="-5"/>
          <w:w w:val="105"/>
          <w:sz w:val="24"/>
        </w:rPr>
        <w:t>14</w:t>
      </w:r>
    </w:p>
    <w:p>
      <w:pPr>
        <w:pStyle w:val="12"/>
        <w:numPr>
          <w:ilvl w:val="1"/>
          <w:numId w:val="2"/>
        </w:numPr>
        <w:tabs>
          <w:tab w:val="left" w:leader="dot" w:pos="8822"/>
        </w:tabs>
        <w:spacing w:before="13" w:after="0" w:line="240" w:lineRule="auto"/>
        <w:ind w:left="8822" w:right="0" w:hanging="8316"/>
        <w:jc w:val="left"/>
        <w:rPr>
          <w:sz w:val="24"/>
        </w:rPr>
      </w:pPr>
      <w:r>
        <w:rPr>
          <w:spacing w:val="-5"/>
          <w:w w:val="105"/>
          <w:sz w:val="24"/>
        </w:rPr>
        <w:t>14</w:t>
      </w:r>
    </w:p>
    <w:p>
      <w:pPr>
        <w:pStyle w:val="12"/>
        <w:numPr>
          <w:ilvl w:val="1"/>
          <w:numId w:val="2"/>
        </w:numPr>
        <w:tabs>
          <w:tab w:val="left" w:leader="dot" w:pos="8822"/>
        </w:tabs>
        <w:spacing w:before="13" w:after="0" w:line="240" w:lineRule="auto"/>
        <w:ind w:left="8822" w:right="0" w:hanging="8316"/>
        <w:jc w:val="left"/>
        <w:rPr>
          <w:sz w:val="24"/>
        </w:rPr>
      </w:pPr>
      <w:r>
        <w:rPr>
          <w:spacing w:val="-5"/>
          <w:w w:val="105"/>
          <w:sz w:val="24"/>
        </w:rPr>
        <w:t>15</w:t>
      </w:r>
    </w:p>
    <w:p>
      <w:pPr>
        <w:pStyle w:val="12"/>
        <w:numPr>
          <w:ilvl w:val="1"/>
          <w:numId w:val="2"/>
        </w:numPr>
        <w:tabs>
          <w:tab w:val="left" w:leader="dot" w:pos="8822"/>
        </w:tabs>
        <w:spacing w:before="12" w:after="0" w:line="240" w:lineRule="auto"/>
        <w:ind w:left="8822" w:right="0" w:hanging="8316"/>
        <w:jc w:val="left"/>
        <w:rPr>
          <w:sz w:val="24"/>
        </w:rPr>
      </w:pPr>
      <w:r>
        <w:rPr>
          <w:spacing w:val="-5"/>
          <w:w w:val="105"/>
          <w:sz w:val="24"/>
        </w:rPr>
        <w:t>15</w:t>
      </w:r>
    </w:p>
    <w:p>
      <w:pPr>
        <w:pStyle w:val="12"/>
        <w:numPr>
          <w:ilvl w:val="1"/>
          <w:numId w:val="2"/>
        </w:numPr>
        <w:tabs>
          <w:tab w:val="left" w:leader="dot" w:pos="8822"/>
        </w:tabs>
        <w:spacing w:before="13" w:after="0" w:line="240" w:lineRule="auto"/>
        <w:ind w:left="8822" w:right="0" w:hanging="8316"/>
        <w:jc w:val="left"/>
        <w:rPr>
          <w:sz w:val="24"/>
        </w:rPr>
      </w:pPr>
      <w:r>
        <w:rPr>
          <w:spacing w:val="-5"/>
          <w:w w:val="105"/>
          <w:sz w:val="24"/>
        </w:rPr>
        <w:t>16</w:t>
      </w:r>
    </w:p>
    <w:p>
      <w:pPr>
        <w:pStyle w:val="12"/>
        <w:numPr>
          <w:ilvl w:val="1"/>
          <w:numId w:val="3"/>
        </w:numPr>
        <w:tabs>
          <w:tab w:val="left" w:leader="dot" w:pos="8822"/>
        </w:tabs>
        <w:spacing w:before="213" w:after="0" w:line="240" w:lineRule="auto"/>
        <w:ind w:left="8822" w:right="0" w:hanging="8316"/>
        <w:jc w:val="left"/>
        <w:rPr>
          <w:sz w:val="24"/>
        </w:rPr>
      </w:pPr>
      <w:r>
        <w:rPr>
          <w:spacing w:val="-5"/>
          <w:w w:val="105"/>
          <w:sz w:val="24"/>
        </w:rPr>
        <w:t>18</w:t>
      </w:r>
    </w:p>
    <w:p>
      <w:pPr>
        <w:pStyle w:val="12"/>
        <w:numPr>
          <w:ilvl w:val="1"/>
          <w:numId w:val="3"/>
        </w:numPr>
        <w:tabs>
          <w:tab w:val="left" w:leader="dot" w:pos="8822"/>
        </w:tabs>
        <w:spacing w:before="13" w:after="0" w:line="240" w:lineRule="auto"/>
        <w:ind w:left="8822" w:right="0" w:hanging="8316"/>
        <w:jc w:val="left"/>
        <w:rPr>
          <w:sz w:val="24"/>
        </w:rPr>
      </w:pPr>
      <w:r>
        <w:rPr>
          <w:spacing w:val="-5"/>
          <w:w w:val="105"/>
          <w:sz w:val="24"/>
        </w:rPr>
        <w:t>18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920" w:right="160" w:bottom="2000" w:left="1340" w:header="0" w:footer="1809" w:gutter="0"/>
          <w:cols w:space="720" w:num="1"/>
        </w:sectPr>
      </w:pPr>
    </w:p>
    <w:p>
      <w:pPr>
        <w:spacing w:before="507"/>
        <w:ind w:left="148" w:right="0" w:firstLine="0"/>
        <w:jc w:val="left"/>
        <w:rPr>
          <w:rFonts w:ascii="Arial" w:hAnsi="Arial"/>
          <w:b/>
          <w:sz w:val="49"/>
        </w:rPr>
      </w:pPr>
      <w:r>
        <w:rPr>
          <w:rFonts w:ascii="Arial" w:hAnsi="Arial"/>
          <w:b/>
          <w:w w:val="85"/>
          <w:sz w:val="49"/>
        </w:rPr>
        <w:t>Список</w:t>
      </w:r>
      <w:r>
        <w:rPr>
          <w:rFonts w:ascii="Arial" w:hAnsi="Arial"/>
          <w:b/>
          <w:spacing w:val="-4"/>
          <w:w w:val="95"/>
          <w:sz w:val="49"/>
        </w:rPr>
        <w:t xml:space="preserve"> </w:t>
      </w:r>
      <w:r>
        <w:rPr>
          <w:rFonts w:ascii="Arial" w:hAnsi="Arial"/>
          <w:b/>
          <w:spacing w:val="-2"/>
          <w:w w:val="95"/>
          <w:sz w:val="49"/>
        </w:rPr>
        <w:t>таблиц</w:t>
      </w:r>
    </w:p>
    <w:p>
      <w:pPr>
        <w:spacing w:after="0"/>
        <w:jc w:val="left"/>
        <w:rPr>
          <w:rFonts w:ascii="Arial" w:hAnsi="Arial"/>
          <w:sz w:val="49"/>
        </w:rPr>
        <w:sectPr>
          <w:pgSz w:w="11910" w:h="16840"/>
          <w:pgMar w:top="1920" w:right="160" w:bottom="2000" w:left="1340" w:header="0" w:footer="1809" w:gutter="0"/>
          <w:cols w:space="720" w:num="1"/>
        </w:sectPr>
      </w:pPr>
    </w:p>
    <w:p>
      <w:pPr>
        <w:pStyle w:val="6"/>
        <w:rPr>
          <w:rFonts w:ascii="Arial"/>
          <w:b/>
          <w:sz w:val="49"/>
        </w:rPr>
      </w:pPr>
    </w:p>
    <w:p>
      <w:pPr>
        <w:pStyle w:val="6"/>
        <w:spacing w:before="11"/>
        <w:rPr>
          <w:rFonts w:ascii="Arial"/>
          <w:b/>
          <w:sz w:val="49"/>
        </w:rPr>
      </w:pPr>
    </w:p>
    <w:p>
      <w:pPr>
        <w:pStyle w:val="2"/>
        <w:numPr>
          <w:ilvl w:val="0"/>
          <w:numId w:val="4"/>
        </w:numPr>
        <w:tabs>
          <w:tab w:val="left" w:pos="676"/>
        </w:tabs>
        <w:spacing w:before="0" w:after="0" w:line="240" w:lineRule="auto"/>
        <w:ind w:left="676" w:right="0" w:hanging="528"/>
        <w:jc w:val="left"/>
      </w:pPr>
      <w:bookmarkStart w:id="0" w:name="Цель работы"/>
      <w:bookmarkEnd w:id="0"/>
      <w:bookmarkStart w:id="1" w:name="_bookmark0"/>
      <w:bookmarkEnd w:id="1"/>
      <w:r>
        <w:rPr>
          <w:w w:val="85"/>
        </w:rPr>
        <w:t>Цель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работы</w:t>
      </w:r>
    </w:p>
    <w:p>
      <w:pPr>
        <w:pStyle w:val="6"/>
        <w:spacing w:before="289"/>
        <w:rPr>
          <w:rFonts w:ascii="Arial"/>
          <w:b/>
          <w:sz w:val="49"/>
        </w:rPr>
      </w:pPr>
    </w:p>
    <w:p>
      <w:pPr>
        <w:pStyle w:val="6"/>
        <w:spacing w:before="1" w:line="376" w:lineRule="auto"/>
        <w:ind w:left="148" w:right="991" w:firstLine="239"/>
      </w:pPr>
      <w:r>
        <w:rPr>
          <w:w w:val="110"/>
        </w:rPr>
        <w:t>Приобретение</w:t>
      </w:r>
      <w:r>
        <w:rPr>
          <w:spacing w:val="-17"/>
          <w:w w:val="110"/>
        </w:rPr>
        <w:t xml:space="preserve"> </w:t>
      </w:r>
      <w:r>
        <w:rPr>
          <w:w w:val="110"/>
        </w:rPr>
        <w:t>навыков</w:t>
      </w:r>
      <w:r>
        <w:rPr>
          <w:spacing w:val="-16"/>
          <w:w w:val="110"/>
        </w:rPr>
        <w:t xml:space="preserve"> </w:t>
      </w:r>
      <w:r>
        <w:rPr>
          <w:w w:val="110"/>
        </w:rPr>
        <w:t>написания</w:t>
      </w:r>
      <w:r>
        <w:rPr>
          <w:spacing w:val="-17"/>
          <w:w w:val="110"/>
        </w:rPr>
        <w:t xml:space="preserve"> </w:t>
      </w:r>
      <w:r>
        <w:rPr>
          <w:w w:val="110"/>
        </w:rPr>
        <w:t>программ</w:t>
      </w:r>
      <w:r>
        <w:rPr>
          <w:spacing w:val="-16"/>
          <w:w w:val="110"/>
        </w:rPr>
        <w:t xml:space="preserve"> </w:t>
      </w:r>
      <w:r>
        <w:rPr>
          <w:w w:val="110"/>
        </w:rPr>
        <w:t>с</w:t>
      </w:r>
      <w:r>
        <w:rPr>
          <w:spacing w:val="-17"/>
          <w:w w:val="110"/>
        </w:rPr>
        <w:t xml:space="preserve"> </w:t>
      </w:r>
      <w:r>
        <w:rPr>
          <w:w w:val="110"/>
        </w:rPr>
        <w:t>использованием</w:t>
      </w:r>
      <w:r>
        <w:rPr>
          <w:spacing w:val="-16"/>
          <w:w w:val="110"/>
        </w:rPr>
        <w:t xml:space="preserve"> </w:t>
      </w:r>
      <w:r>
        <w:rPr>
          <w:w w:val="110"/>
        </w:rPr>
        <w:t>циклов</w:t>
      </w:r>
      <w:r>
        <w:rPr>
          <w:spacing w:val="-17"/>
          <w:w w:val="110"/>
        </w:rPr>
        <w:t xml:space="preserve"> </w:t>
      </w:r>
      <w:r>
        <w:rPr>
          <w:w w:val="110"/>
        </w:rPr>
        <w:t>и</w:t>
      </w:r>
      <w:r>
        <w:rPr>
          <w:spacing w:val="-16"/>
          <w:w w:val="110"/>
        </w:rPr>
        <w:t xml:space="preserve"> </w:t>
      </w:r>
      <w:r>
        <w:rPr>
          <w:w w:val="110"/>
        </w:rPr>
        <w:t>обра- боткой аргументов командной строки.</w:t>
      </w:r>
    </w:p>
    <w:p>
      <w:pPr>
        <w:spacing w:after="0" w:line="376" w:lineRule="auto"/>
        <w:sectPr>
          <w:pgSz w:w="11910" w:h="16840"/>
          <w:pgMar w:top="1920" w:right="160" w:bottom="2000" w:left="1340" w:header="0" w:footer="1809" w:gutter="0"/>
          <w:cols w:space="720" w:num="1"/>
        </w:sectPr>
      </w:pPr>
    </w:p>
    <w:p>
      <w:pPr>
        <w:pStyle w:val="6"/>
        <w:rPr>
          <w:sz w:val="49"/>
        </w:rPr>
      </w:pPr>
    </w:p>
    <w:p>
      <w:pPr>
        <w:pStyle w:val="6"/>
        <w:spacing w:before="11"/>
        <w:rPr>
          <w:sz w:val="49"/>
        </w:rPr>
      </w:pPr>
    </w:p>
    <w:p>
      <w:pPr>
        <w:pStyle w:val="2"/>
        <w:numPr>
          <w:ilvl w:val="0"/>
          <w:numId w:val="4"/>
        </w:numPr>
        <w:tabs>
          <w:tab w:val="left" w:pos="676"/>
        </w:tabs>
        <w:spacing w:before="0" w:after="0" w:line="240" w:lineRule="auto"/>
        <w:ind w:left="676" w:right="0" w:hanging="528"/>
        <w:jc w:val="both"/>
      </w:pPr>
      <w:bookmarkStart w:id="2" w:name="Теоретическое введение"/>
      <w:bookmarkEnd w:id="2"/>
      <w:bookmarkStart w:id="3" w:name="_bookmark1"/>
      <w:bookmarkEnd w:id="3"/>
      <w:r>
        <w:rPr>
          <w:spacing w:val="-7"/>
          <w:w w:val="90"/>
        </w:rPr>
        <w:t>Теоретическое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введение</w:t>
      </w:r>
    </w:p>
    <w:p>
      <w:pPr>
        <w:pStyle w:val="6"/>
        <w:spacing w:before="419"/>
        <w:rPr>
          <w:rFonts w:ascii="Arial"/>
          <w:b/>
          <w:sz w:val="49"/>
        </w:rPr>
      </w:pPr>
    </w:p>
    <w:p>
      <w:pPr>
        <w:pStyle w:val="3"/>
        <w:numPr>
          <w:ilvl w:val="1"/>
          <w:numId w:val="4"/>
        </w:numPr>
        <w:tabs>
          <w:tab w:val="left" w:pos="795"/>
        </w:tabs>
        <w:spacing w:before="0" w:after="0" w:line="240" w:lineRule="auto"/>
        <w:ind w:left="795" w:right="0" w:hanging="647"/>
        <w:jc w:val="left"/>
      </w:pPr>
      <w:bookmarkStart w:id="4" w:name="_bookmark2"/>
      <w:bookmarkEnd w:id="4"/>
      <w:bookmarkStart w:id="5" w:name="Организация стека"/>
      <w:bookmarkEnd w:id="5"/>
      <w:r>
        <w:rPr>
          <w:spacing w:val="2"/>
          <w:w w:val="85"/>
        </w:rPr>
        <w:t>Организация</w:t>
      </w:r>
      <w:r>
        <w:rPr>
          <w:spacing w:val="57"/>
        </w:rPr>
        <w:t xml:space="preserve"> </w:t>
      </w:r>
      <w:r>
        <w:rPr>
          <w:spacing w:val="-4"/>
        </w:rPr>
        <w:t>стека</w:t>
      </w:r>
    </w:p>
    <w:p>
      <w:pPr>
        <w:pStyle w:val="6"/>
        <w:spacing w:before="21"/>
        <w:rPr>
          <w:rFonts w:ascii="Arial"/>
          <w:b/>
          <w:sz w:val="34"/>
        </w:rPr>
      </w:pPr>
    </w:p>
    <w:p>
      <w:pPr>
        <w:pStyle w:val="6"/>
        <w:ind w:left="387"/>
        <w:jc w:val="both"/>
      </w:pPr>
      <w:r>
        <w:rPr>
          <w:w w:val="110"/>
        </w:rPr>
        <w:t>Стек</w:t>
      </w:r>
      <w:r>
        <w:rPr>
          <w:spacing w:val="9"/>
          <w:w w:val="110"/>
        </w:rPr>
        <w:t xml:space="preserve"> </w:t>
      </w:r>
      <w:r>
        <w:rPr>
          <w:w w:val="110"/>
        </w:rPr>
        <w:t>—</w:t>
      </w:r>
      <w:r>
        <w:rPr>
          <w:spacing w:val="9"/>
          <w:w w:val="110"/>
        </w:rPr>
        <w:t xml:space="preserve"> </w:t>
      </w:r>
      <w:r>
        <w:rPr>
          <w:w w:val="110"/>
        </w:rPr>
        <w:t>это</w:t>
      </w:r>
      <w:r>
        <w:rPr>
          <w:spacing w:val="19"/>
          <w:w w:val="110"/>
        </w:rPr>
        <w:t xml:space="preserve"> </w:t>
      </w:r>
      <w:r>
        <w:rPr>
          <w:w w:val="110"/>
        </w:rPr>
        <w:t>структура</w:t>
      </w:r>
      <w:r>
        <w:rPr>
          <w:spacing w:val="14"/>
          <w:w w:val="110"/>
        </w:rPr>
        <w:t xml:space="preserve"> </w:t>
      </w:r>
      <w:r>
        <w:rPr>
          <w:w w:val="110"/>
        </w:rPr>
        <w:t>данных,</w:t>
      </w:r>
      <w:r>
        <w:rPr>
          <w:spacing w:val="9"/>
          <w:w w:val="110"/>
        </w:rPr>
        <w:t xml:space="preserve"> </w:t>
      </w:r>
      <w:r>
        <w:rPr>
          <w:w w:val="110"/>
        </w:rPr>
        <w:t>организованная</w:t>
      </w:r>
      <w:r>
        <w:rPr>
          <w:spacing w:val="19"/>
          <w:w w:val="110"/>
        </w:rPr>
        <w:t xml:space="preserve"> </w:t>
      </w:r>
      <w:r>
        <w:rPr>
          <w:w w:val="110"/>
        </w:rPr>
        <w:t>по</w:t>
      </w:r>
      <w:r>
        <w:rPr>
          <w:spacing w:val="18"/>
          <w:w w:val="110"/>
        </w:rPr>
        <w:t xml:space="preserve"> </w:t>
      </w:r>
      <w:r>
        <w:rPr>
          <w:w w:val="110"/>
        </w:rPr>
        <w:t>принципу</w:t>
      </w:r>
      <w:r>
        <w:rPr>
          <w:spacing w:val="19"/>
          <w:w w:val="110"/>
        </w:rPr>
        <w:t xml:space="preserve"> </w:t>
      </w:r>
      <w:r>
        <w:rPr>
          <w:w w:val="110"/>
        </w:rPr>
        <w:t>LIFO</w:t>
      </w:r>
      <w:r>
        <w:rPr>
          <w:spacing w:val="18"/>
          <w:w w:val="110"/>
        </w:rPr>
        <w:t xml:space="preserve"> </w:t>
      </w:r>
      <w:r>
        <w:rPr>
          <w:w w:val="110"/>
        </w:rPr>
        <w:t>(«Last</w:t>
      </w:r>
      <w:r>
        <w:rPr>
          <w:spacing w:val="19"/>
          <w:w w:val="110"/>
        </w:rPr>
        <w:t xml:space="preserve"> </w:t>
      </w:r>
      <w:r>
        <w:rPr>
          <w:spacing w:val="-5"/>
          <w:w w:val="110"/>
        </w:rPr>
        <w:t>In</w:t>
      </w:r>
    </w:p>
    <w:p>
      <w:pPr>
        <w:pStyle w:val="6"/>
        <w:spacing w:before="158" w:line="376" w:lineRule="auto"/>
        <w:ind w:left="148" w:right="1326" w:hanging="32"/>
        <w:jc w:val="both"/>
      </w:pPr>
      <w:r>
        <w:rPr>
          <w:w w:val="110"/>
        </w:rPr>
        <w:t>—</w:t>
      </w:r>
      <w:r>
        <w:rPr>
          <w:spacing w:val="-8"/>
          <w:w w:val="110"/>
        </w:rPr>
        <w:t xml:space="preserve"> </w:t>
      </w:r>
      <w:r>
        <w:rPr>
          <w:w w:val="110"/>
        </w:rPr>
        <w:t>First Out» или «последним пришёл</w:t>
      </w:r>
      <w:r>
        <w:rPr>
          <w:spacing w:val="-8"/>
          <w:w w:val="110"/>
        </w:rPr>
        <w:t xml:space="preserve"> </w:t>
      </w:r>
      <w:r>
        <w:rPr>
          <w:w w:val="110"/>
        </w:rPr>
        <w:t>—</w:t>
      </w:r>
      <w:r>
        <w:rPr>
          <w:spacing w:val="-8"/>
          <w:w w:val="110"/>
        </w:rPr>
        <w:t xml:space="preserve"> </w:t>
      </w:r>
      <w:r>
        <w:rPr>
          <w:w w:val="110"/>
        </w:rPr>
        <w:t>первым ушёл»).</w:t>
      </w:r>
      <w:r>
        <w:rPr>
          <w:spacing w:val="-8"/>
          <w:w w:val="110"/>
        </w:rPr>
        <w:t xml:space="preserve"> </w:t>
      </w:r>
      <w:r>
        <w:rPr>
          <w:w w:val="110"/>
        </w:rPr>
        <w:t>Стек является частью архитектуры процессора и реализован на аппаратном уровне. Для работы со стеком в процессоре есть специальные регистры (ss, bp, sp) и команды.</w:t>
      </w:r>
    </w:p>
    <w:p>
      <w:pPr>
        <w:pStyle w:val="6"/>
        <w:spacing w:line="376" w:lineRule="auto"/>
        <w:ind w:left="148" w:right="1326" w:firstLine="239"/>
        <w:jc w:val="both"/>
      </w:pPr>
      <w:r>
        <w:rPr>
          <w:w w:val="110"/>
        </w:rPr>
        <w:t xml:space="preserve">Основной функцией стека является функция сохранения адресов возврата и </w:t>
      </w:r>
      <w:r>
        <w:t>передачи</w:t>
      </w:r>
      <w:r>
        <w:rPr>
          <w:spacing w:val="34"/>
        </w:rPr>
        <w:t xml:space="preserve"> </w:t>
      </w:r>
      <w:r>
        <w:t>аргументов</w:t>
      </w:r>
      <w:r>
        <w:rPr>
          <w:spacing w:val="34"/>
        </w:rPr>
        <w:t xml:space="preserve"> </w:t>
      </w:r>
      <w:r>
        <w:t>при</w:t>
      </w:r>
      <w:r>
        <w:rPr>
          <w:spacing w:val="34"/>
        </w:rPr>
        <w:t xml:space="preserve"> </w:t>
      </w:r>
      <w:r>
        <w:t>вызове</w:t>
      </w:r>
      <w:r>
        <w:rPr>
          <w:spacing w:val="34"/>
        </w:rPr>
        <w:t xml:space="preserve"> </w:t>
      </w:r>
      <w:r>
        <w:t>процедур. Кроме</w:t>
      </w:r>
      <w:r>
        <w:rPr>
          <w:spacing w:val="20"/>
        </w:rPr>
        <w:t xml:space="preserve"> </w:t>
      </w:r>
      <w:r>
        <w:t>того, в</w:t>
      </w:r>
      <w:r>
        <w:rPr>
          <w:spacing w:val="34"/>
        </w:rPr>
        <w:t xml:space="preserve"> </w:t>
      </w:r>
      <w:r>
        <w:t>нём</w:t>
      </w:r>
      <w:r>
        <w:rPr>
          <w:spacing w:val="34"/>
        </w:rPr>
        <w:t xml:space="preserve"> </w:t>
      </w:r>
      <w:r>
        <w:t>выделяется</w:t>
      </w:r>
      <w:r>
        <w:rPr>
          <w:spacing w:val="34"/>
        </w:rPr>
        <w:t xml:space="preserve"> </w:t>
      </w:r>
      <w:r>
        <w:t xml:space="preserve">память </w:t>
      </w:r>
      <w:r>
        <w:rPr>
          <w:w w:val="110"/>
        </w:rPr>
        <w:t>для локальных переменных и могут временно храниться значения регистров.</w:t>
      </w:r>
    </w:p>
    <w:p>
      <w:pPr>
        <w:pStyle w:val="6"/>
        <w:spacing w:line="376" w:lineRule="auto"/>
        <w:ind w:left="148" w:right="1275" w:firstLine="239"/>
        <w:jc w:val="both"/>
      </w:pPr>
      <w:r>
        <w:rPr>
          <w:w w:val="110"/>
        </w:rPr>
        <w:t>Стек имеет</w:t>
      </w:r>
      <w:r>
        <w:rPr>
          <w:spacing w:val="-6"/>
          <w:w w:val="110"/>
        </w:rPr>
        <w:t xml:space="preserve"> </w:t>
      </w:r>
      <w:r>
        <w:rPr>
          <w:w w:val="110"/>
        </w:rPr>
        <w:t>вершину,</w:t>
      </w:r>
      <w:r>
        <w:rPr>
          <w:spacing w:val="-11"/>
          <w:w w:val="110"/>
        </w:rPr>
        <w:t xml:space="preserve"> </w:t>
      </w:r>
      <w:r>
        <w:rPr>
          <w:w w:val="110"/>
        </w:rPr>
        <w:t>адрес последнего</w:t>
      </w:r>
      <w:r>
        <w:rPr>
          <w:spacing w:val="-5"/>
          <w:w w:val="110"/>
        </w:rPr>
        <w:t xml:space="preserve"> </w:t>
      </w:r>
      <w:r>
        <w:rPr>
          <w:w w:val="110"/>
        </w:rPr>
        <w:t>добавленного элемента,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который хра- </w:t>
      </w:r>
      <w:r>
        <w:t xml:space="preserve">нится в регистре esp (указатель стека). Противоположный конец стека называется </w:t>
      </w:r>
      <w:r>
        <w:rPr>
          <w:w w:val="110"/>
        </w:rPr>
        <w:t xml:space="preserve">дном. Значение, помещённое в стек последним, извлекается первым. При по- мещении значения в стек указатель стека уменьшается, а при извлечении — </w:t>
      </w:r>
      <w:r>
        <w:rPr>
          <w:spacing w:val="-2"/>
          <w:w w:val="110"/>
        </w:rPr>
        <w:t>увеличивается.</w:t>
      </w:r>
    </w:p>
    <w:p>
      <w:pPr>
        <w:pStyle w:val="6"/>
        <w:spacing w:before="1"/>
        <w:ind w:left="387"/>
        <w:jc w:val="both"/>
      </w:pPr>
      <w:r>
        <w:rPr>
          <w:w w:val="110"/>
        </w:rPr>
        <w:t>Для</w:t>
      </w:r>
      <w:r>
        <w:rPr>
          <w:spacing w:val="-17"/>
          <w:w w:val="110"/>
        </w:rPr>
        <w:t xml:space="preserve"> </w:t>
      </w:r>
      <w:r>
        <w:rPr>
          <w:w w:val="110"/>
        </w:rPr>
        <w:t>стека</w:t>
      </w:r>
      <w:r>
        <w:rPr>
          <w:spacing w:val="-16"/>
          <w:w w:val="110"/>
        </w:rPr>
        <w:t xml:space="preserve"> </w:t>
      </w:r>
      <w:r>
        <w:rPr>
          <w:w w:val="110"/>
        </w:rPr>
        <w:t>существует</w:t>
      </w:r>
      <w:r>
        <w:rPr>
          <w:spacing w:val="-18"/>
          <w:w w:val="110"/>
        </w:rPr>
        <w:t xml:space="preserve"> </w:t>
      </w:r>
      <w:r>
        <w:rPr>
          <w:w w:val="110"/>
        </w:rPr>
        <w:t>две</w:t>
      </w:r>
      <w:r>
        <w:rPr>
          <w:spacing w:val="-16"/>
          <w:w w:val="110"/>
        </w:rPr>
        <w:t xml:space="preserve"> </w:t>
      </w:r>
      <w:r>
        <w:rPr>
          <w:w w:val="110"/>
        </w:rPr>
        <w:t>основные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операции:</w:t>
      </w:r>
    </w:p>
    <w:p>
      <w:pPr>
        <w:pStyle w:val="12"/>
        <w:numPr>
          <w:ilvl w:val="0"/>
          <w:numId w:val="5"/>
        </w:numPr>
        <w:tabs>
          <w:tab w:val="left" w:pos="548"/>
        </w:tabs>
        <w:spacing w:before="157" w:after="0" w:line="240" w:lineRule="auto"/>
        <w:ind w:left="548" w:right="0" w:hanging="161"/>
        <w:jc w:val="left"/>
        <w:rPr>
          <w:sz w:val="24"/>
        </w:rPr>
      </w:pPr>
      <w:r>
        <w:rPr>
          <w:w w:val="110"/>
          <w:sz w:val="24"/>
        </w:rPr>
        <w:t>добавление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элемента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вершину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стека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(push);</w:t>
      </w:r>
    </w:p>
    <w:p>
      <w:pPr>
        <w:pStyle w:val="12"/>
        <w:numPr>
          <w:ilvl w:val="0"/>
          <w:numId w:val="5"/>
        </w:numPr>
        <w:tabs>
          <w:tab w:val="left" w:pos="553"/>
        </w:tabs>
        <w:spacing w:before="157" w:after="0" w:line="240" w:lineRule="auto"/>
        <w:ind w:left="553" w:right="0" w:hanging="166"/>
        <w:jc w:val="left"/>
        <w:rPr>
          <w:sz w:val="24"/>
        </w:rPr>
      </w:pPr>
      <w:r>
        <w:rPr>
          <w:w w:val="110"/>
          <w:sz w:val="24"/>
        </w:rPr>
        <w:t>извлечение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элемента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из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вершины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стека</w:t>
      </w:r>
      <w:r>
        <w:rPr>
          <w:spacing w:val="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(pop).</w:t>
      </w:r>
    </w:p>
    <w:p>
      <w:pPr>
        <w:pStyle w:val="6"/>
      </w:pPr>
    </w:p>
    <w:p>
      <w:pPr>
        <w:pStyle w:val="6"/>
        <w:spacing w:before="153"/>
      </w:pPr>
    </w:p>
    <w:p>
      <w:pPr>
        <w:pStyle w:val="3"/>
        <w:numPr>
          <w:ilvl w:val="1"/>
          <w:numId w:val="4"/>
        </w:numPr>
        <w:tabs>
          <w:tab w:val="left" w:pos="795"/>
        </w:tabs>
        <w:spacing w:before="1" w:after="0" w:line="240" w:lineRule="auto"/>
        <w:ind w:left="795" w:right="0" w:hanging="647"/>
        <w:jc w:val="left"/>
      </w:pPr>
      <w:bookmarkStart w:id="6" w:name="Инструкции организации циклов"/>
      <w:bookmarkEnd w:id="6"/>
      <w:bookmarkStart w:id="7" w:name="_bookmark3"/>
      <w:bookmarkEnd w:id="7"/>
      <w:r>
        <w:rPr>
          <w:w w:val="85"/>
        </w:rPr>
        <w:t>Инструкции</w:t>
      </w:r>
      <w:r>
        <w:rPr>
          <w:spacing w:val="76"/>
        </w:rPr>
        <w:t xml:space="preserve"> </w:t>
      </w:r>
      <w:r>
        <w:rPr>
          <w:w w:val="85"/>
        </w:rPr>
        <w:t>организации</w:t>
      </w:r>
      <w:r>
        <w:rPr>
          <w:spacing w:val="76"/>
        </w:rPr>
        <w:t xml:space="preserve"> </w:t>
      </w:r>
      <w:r>
        <w:rPr>
          <w:spacing w:val="-2"/>
          <w:w w:val="85"/>
        </w:rPr>
        <w:t>циклов</w:t>
      </w:r>
    </w:p>
    <w:p>
      <w:pPr>
        <w:pStyle w:val="6"/>
        <w:spacing w:before="21"/>
        <w:rPr>
          <w:rFonts w:ascii="Arial"/>
          <w:b/>
          <w:sz w:val="34"/>
        </w:rPr>
      </w:pPr>
    </w:p>
    <w:p>
      <w:pPr>
        <w:pStyle w:val="6"/>
        <w:spacing w:line="376" w:lineRule="auto"/>
        <w:ind w:left="148" w:right="1275" w:firstLine="239"/>
        <w:jc w:val="both"/>
      </w:pPr>
      <w:r>
        <w:rPr>
          <w:w w:val="110"/>
        </w:rPr>
        <w:t>Для организации циклов существуют</w:t>
      </w:r>
      <w:r>
        <w:rPr>
          <w:spacing w:val="-4"/>
          <w:w w:val="110"/>
        </w:rPr>
        <w:t xml:space="preserve"> </w:t>
      </w:r>
      <w:r>
        <w:rPr>
          <w:w w:val="110"/>
        </w:rPr>
        <w:t>специальные инструкции.</w:t>
      </w:r>
      <w:r>
        <w:rPr>
          <w:spacing w:val="-10"/>
          <w:w w:val="110"/>
        </w:rPr>
        <w:t xml:space="preserve"> </w:t>
      </w:r>
      <w:r>
        <w:rPr>
          <w:w w:val="110"/>
        </w:rPr>
        <w:t>Для всех ин- струкций</w:t>
      </w:r>
      <w:r>
        <w:rPr>
          <w:spacing w:val="-17"/>
          <w:w w:val="110"/>
        </w:rPr>
        <w:t xml:space="preserve"> </w:t>
      </w:r>
      <w:r>
        <w:rPr>
          <w:w w:val="110"/>
        </w:rPr>
        <w:t>максимальное</w:t>
      </w:r>
      <w:r>
        <w:rPr>
          <w:spacing w:val="-16"/>
          <w:w w:val="110"/>
        </w:rPr>
        <w:t xml:space="preserve"> </w:t>
      </w:r>
      <w:r>
        <w:rPr>
          <w:w w:val="110"/>
        </w:rPr>
        <w:t>количество</w:t>
      </w:r>
      <w:r>
        <w:rPr>
          <w:spacing w:val="-15"/>
          <w:w w:val="110"/>
        </w:rPr>
        <w:t xml:space="preserve"> </w:t>
      </w:r>
      <w:r>
        <w:rPr>
          <w:w w:val="110"/>
        </w:rPr>
        <w:t>проходов</w:t>
      </w:r>
      <w:r>
        <w:rPr>
          <w:spacing w:val="-15"/>
          <w:w w:val="110"/>
        </w:rPr>
        <w:t xml:space="preserve"> </w:t>
      </w:r>
      <w:r>
        <w:rPr>
          <w:w w:val="110"/>
        </w:rPr>
        <w:t>задаётся</w:t>
      </w:r>
      <w:r>
        <w:rPr>
          <w:spacing w:val="-15"/>
          <w:w w:val="110"/>
        </w:rPr>
        <w:t xml:space="preserve"> </w:t>
      </w:r>
      <w:r>
        <w:rPr>
          <w:w w:val="110"/>
        </w:rPr>
        <w:t>в</w:t>
      </w:r>
      <w:r>
        <w:rPr>
          <w:spacing w:val="-15"/>
          <w:w w:val="110"/>
        </w:rPr>
        <w:t xml:space="preserve"> </w:t>
      </w:r>
      <w:r>
        <w:rPr>
          <w:w w:val="110"/>
        </w:rPr>
        <w:t>регистре</w:t>
      </w:r>
      <w:r>
        <w:rPr>
          <w:spacing w:val="-15"/>
          <w:w w:val="110"/>
        </w:rPr>
        <w:t xml:space="preserve"> </w:t>
      </w:r>
      <w:r>
        <w:rPr>
          <w:w w:val="110"/>
        </w:rPr>
        <w:t>ecx.</w:t>
      </w:r>
      <w:r>
        <w:rPr>
          <w:spacing w:val="-19"/>
          <w:w w:val="110"/>
        </w:rPr>
        <w:t xml:space="preserve"> </w:t>
      </w:r>
      <w:r>
        <w:rPr>
          <w:w w:val="110"/>
        </w:rPr>
        <w:t>Наиболее</w:t>
      </w:r>
    </w:p>
    <w:p>
      <w:pPr>
        <w:spacing w:after="0" w:line="376" w:lineRule="auto"/>
        <w:jc w:val="both"/>
        <w:sectPr>
          <w:pgSz w:w="11910" w:h="16840"/>
          <w:pgMar w:top="1920" w:right="160" w:bottom="2000" w:left="1340" w:header="0" w:footer="1809" w:gutter="0"/>
          <w:cols w:space="720" w:num="1"/>
        </w:sectPr>
      </w:pPr>
    </w:p>
    <w:p>
      <w:pPr>
        <w:pStyle w:val="6"/>
        <w:spacing w:before="100" w:line="376" w:lineRule="auto"/>
        <w:ind w:left="148" w:right="1326"/>
        <w:jc w:val="both"/>
      </w:pPr>
      <w:r>
        <w:rPr>
          <w:w w:val="110"/>
        </w:rPr>
        <w:t>простой является инструкция loop. Она позволяет организовать безусловный цикл,</w:t>
      </w:r>
      <w:r>
        <w:rPr>
          <w:spacing w:val="-1"/>
          <w:w w:val="110"/>
        </w:rPr>
        <w:t xml:space="preserve"> </w:t>
      </w:r>
      <w:r>
        <w:rPr>
          <w:w w:val="110"/>
        </w:rPr>
        <w:t>типичная структура.</w:t>
      </w:r>
    </w:p>
    <w:p>
      <w:pPr>
        <w:pStyle w:val="6"/>
        <w:spacing w:line="376" w:lineRule="auto"/>
        <w:ind w:left="148" w:right="1275" w:firstLine="239"/>
        <w:jc w:val="both"/>
      </w:pPr>
      <w:r>
        <w:rPr>
          <w:w w:val="110"/>
        </w:rPr>
        <w:t>Иструкция loop выполняется в два этапа.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Сначала из регистра ecx вычитает- </w:t>
      </w:r>
      <w:r>
        <w:rPr>
          <w:spacing w:val="-2"/>
          <w:w w:val="115"/>
        </w:rPr>
        <w:t>ся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единица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и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его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значение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сравнивается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с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нулём.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Если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регистр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не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равен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 xml:space="preserve">нулю, </w:t>
      </w:r>
      <w:r>
        <w:rPr>
          <w:w w:val="115"/>
        </w:rPr>
        <w:t>то</w:t>
      </w:r>
      <w:r>
        <w:rPr>
          <w:spacing w:val="-18"/>
          <w:w w:val="115"/>
        </w:rPr>
        <w:t xml:space="preserve"> </w:t>
      </w:r>
      <w:r>
        <w:rPr>
          <w:w w:val="115"/>
        </w:rPr>
        <w:t>выполняется</w:t>
      </w:r>
      <w:r>
        <w:rPr>
          <w:spacing w:val="-14"/>
          <w:w w:val="115"/>
        </w:rPr>
        <w:t xml:space="preserve"> </w:t>
      </w:r>
      <w:r>
        <w:rPr>
          <w:w w:val="115"/>
        </w:rPr>
        <w:t>переход</w:t>
      </w:r>
      <w:r>
        <w:rPr>
          <w:spacing w:val="-14"/>
          <w:w w:val="115"/>
        </w:rPr>
        <w:t xml:space="preserve"> </w:t>
      </w:r>
      <w:r>
        <w:rPr>
          <w:w w:val="115"/>
        </w:rPr>
        <w:t>к</w:t>
      </w:r>
      <w:r>
        <w:rPr>
          <w:spacing w:val="-14"/>
          <w:w w:val="115"/>
        </w:rPr>
        <w:t xml:space="preserve"> </w:t>
      </w:r>
      <w:r>
        <w:rPr>
          <w:w w:val="115"/>
        </w:rPr>
        <w:t>указанной</w:t>
      </w:r>
      <w:r>
        <w:rPr>
          <w:spacing w:val="-14"/>
          <w:w w:val="115"/>
        </w:rPr>
        <w:t xml:space="preserve"> </w:t>
      </w:r>
      <w:r>
        <w:rPr>
          <w:w w:val="115"/>
        </w:rPr>
        <w:t>метке.</w:t>
      </w:r>
      <w:r>
        <w:rPr>
          <w:spacing w:val="-18"/>
          <w:w w:val="115"/>
        </w:rPr>
        <w:t xml:space="preserve"> </w:t>
      </w:r>
      <w:r>
        <w:rPr>
          <w:w w:val="115"/>
        </w:rPr>
        <w:t>Иначе</w:t>
      </w:r>
      <w:r>
        <w:rPr>
          <w:spacing w:val="-13"/>
          <w:w w:val="115"/>
        </w:rPr>
        <w:t xml:space="preserve"> </w:t>
      </w:r>
      <w:r>
        <w:rPr>
          <w:w w:val="115"/>
        </w:rPr>
        <w:t>переход</w:t>
      </w:r>
      <w:r>
        <w:rPr>
          <w:spacing w:val="-14"/>
          <w:w w:val="115"/>
        </w:rPr>
        <w:t xml:space="preserve"> </w:t>
      </w:r>
      <w:r>
        <w:rPr>
          <w:w w:val="115"/>
        </w:rPr>
        <w:t>не</w:t>
      </w:r>
      <w:r>
        <w:rPr>
          <w:spacing w:val="-14"/>
          <w:w w:val="115"/>
        </w:rPr>
        <w:t xml:space="preserve"> </w:t>
      </w:r>
      <w:r>
        <w:rPr>
          <w:w w:val="115"/>
        </w:rPr>
        <w:t>выполняется</w:t>
      </w:r>
      <w:r>
        <w:rPr>
          <w:spacing w:val="-14"/>
          <w:w w:val="115"/>
        </w:rPr>
        <w:t xml:space="preserve"> </w:t>
      </w:r>
      <w:r>
        <w:rPr>
          <w:w w:val="115"/>
        </w:rPr>
        <w:t xml:space="preserve">и </w:t>
      </w:r>
      <w:r>
        <w:rPr>
          <w:w w:val="110"/>
        </w:rPr>
        <w:t>управление передаётся команде, которая следует сразу после команды loop.</w:t>
      </w:r>
    </w:p>
    <w:p>
      <w:pPr>
        <w:spacing w:after="0" w:line="376" w:lineRule="auto"/>
        <w:jc w:val="both"/>
        <w:sectPr>
          <w:pgSz w:w="11910" w:h="16840"/>
          <w:pgMar w:top="1300" w:right="160" w:bottom="2000" w:left="1340" w:header="0" w:footer="1809" w:gutter="0"/>
          <w:cols w:space="720" w:num="1"/>
        </w:sectPr>
      </w:pPr>
    </w:p>
    <w:p>
      <w:pPr>
        <w:pStyle w:val="6"/>
        <w:rPr>
          <w:sz w:val="49"/>
        </w:rPr>
      </w:pPr>
    </w:p>
    <w:p>
      <w:pPr>
        <w:pStyle w:val="6"/>
        <w:spacing w:before="11"/>
        <w:rPr>
          <w:sz w:val="49"/>
        </w:rPr>
      </w:pPr>
    </w:p>
    <w:p>
      <w:pPr>
        <w:pStyle w:val="2"/>
        <w:numPr>
          <w:ilvl w:val="0"/>
          <w:numId w:val="4"/>
        </w:numPr>
        <w:tabs>
          <w:tab w:val="left" w:pos="676"/>
        </w:tabs>
        <w:spacing w:before="0" w:after="0" w:line="240" w:lineRule="auto"/>
        <w:ind w:left="676" w:right="0" w:hanging="528"/>
        <w:jc w:val="left"/>
      </w:pPr>
      <w:bookmarkStart w:id="8" w:name="_bookmark4"/>
      <w:bookmarkEnd w:id="8"/>
      <w:bookmarkStart w:id="9" w:name="Лабораторной работы"/>
      <w:bookmarkEnd w:id="9"/>
      <w:r>
        <w:rPr>
          <w:spacing w:val="2"/>
          <w:w w:val="85"/>
        </w:rPr>
        <w:t>Лабораторной</w:t>
      </w:r>
      <w:r>
        <w:rPr>
          <w:spacing w:val="33"/>
          <w:w w:val="150"/>
        </w:rPr>
        <w:t xml:space="preserve"> </w:t>
      </w:r>
      <w:r>
        <w:rPr>
          <w:spacing w:val="-2"/>
          <w:w w:val="95"/>
        </w:rPr>
        <w:t>работы</w:t>
      </w:r>
    </w:p>
    <w:p>
      <w:pPr>
        <w:pStyle w:val="6"/>
        <w:spacing w:before="419"/>
        <w:rPr>
          <w:rFonts w:ascii="Arial"/>
          <w:b/>
          <w:sz w:val="49"/>
        </w:rPr>
      </w:pPr>
    </w:p>
    <w:p>
      <w:pPr>
        <w:pStyle w:val="3"/>
        <w:numPr>
          <w:ilvl w:val="1"/>
          <w:numId w:val="4"/>
        </w:numPr>
        <w:tabs>
          <w:tab w:val="left" w:pos="795"/>
        </w:tabs>
        <w:spacing w:before="0" w:after="0" w:line="240" w:lineRule="auto"/>
        <w:ind w:left="795" w:right="0" w:hanging="647"/>
        <w:jc w:val="left"/>
      </w:pPr>
      <w:bookmarkStart w:id="10" w:name="Реализация циклов в NASM"/>
      <w:bookmarkEnd w:id="10"/>
      <w:bookmarkStart w:id="11" w:name="_bookmark5"/>
      <w:bookmarkEnd w:id="11"/>
      <w:r>
        <w:rPr>
          <w:w w:val="85"/>
        </w:rPr>
        <w:t>Реализация</w:t>
      </w:r>
      <w:r>
        <w:rPr>
          <w:spacing w:val="27"/>
        </w:rPr>
        <w:t xml:space="preserve"> </w:t>
      </w:r>
      <w:r>
        <w:rPr>
          <w:w w:val="85"/>
        </w:rPr>
        <w:t>циклов</w:t>
      </w:r>
      <w:r>
        <w:rPr>
          <w:spacing w:val="28"/>
        </w:rPr>
        <w:t xml:space="preserve"> </w:t>
      </w:r>
      <w:r>
        <w:rPr>
          <w:w w:val="85"/>
        </w:rPr>
        <w:t>в</w:t>
      </w:r>
      <w:r>
        <w:rPr>
          <w:spacing w:val="27"/>
        </w:rPr>
        <w:t xml:space="preserve"> </w:t>
      </w:r>
      <w:r>
        <w:rPr>
          <w:spacing w:val="-4"/>
          <w:w w:val="85"/>
        </w:rPr>
        <w:t>NASM</w:t>
      </w:r>
    </w:p>
    <w:p>
      <w:pPr>
        <w:pStyle w:val="6"/>
        <w:spacing w:before="21"/>
        <w:rPr>
          <w:rFonts w:ascii="Arial"/>
          <w:b/>
          <w:sz w:val="34"/>
        </w:rPr>
      </w:pPr>
    </w:p>
    <w:p>
      <w:pPr>
        <w:pStyle w:val="6"/>
        <w:spacing w:line="376" w:lineRule="auto"/>
        <w:ind w:left="148" w:right="1446" w:firstLine="239"/>
      </w:pPr>
      <w:r>
        <w:t>Создайте</w:t>
      </w:r>
      <w:r>
        <w:rPr>
          <w:spacing w:val="37"/>
        </w:rPr>
        <w:t xml:space="preserve"> </w:t>
      </w:r>
      <w:r>
        <w:t>каталог</w:t>
      </w:r>
      <w:r>
        <w:rPr>
          <w:spacing w:val="19"/>
        </w:rPr>
        <w:t xml:space="preserve"> </w:t>
      </w:r>
      <w:r>
        <w:t>для</w:t>
      </w:r>
      <w:r>
        <w:rPr>
          <w:spacing w:val="38"/>
        </w:rPr>
        <w:t xml:space="preserve"> </w:t>
      </w:r>
      <w:r>
        <w:t>программам</w:t>
      </w:r>
      <w:r>
        <w:rPr>
          <w:spacing w:val="28"/>
        </w:rPr>
        <w:t xml:space="preserve"> </w:t>
      </w:r>
      <w:r>
        <w:t>лабораторной</w:t>
      </w:r>
      <w:r>
        <w:rPr>
          <w:spacing w:val="38"/>
        </w:rPr>
        <w:t xml:space="preserve"> </w:t>
      </w:r>
      <w:r>
        <w:t>работы</w:t>
      </w:r>
      <w:r>
        <w:rPr>
          <w:spacing w:val="38"/>
        </w:rPr>
        <w:t xml:space="preserve"> </w:t>
      </w:r>
      <w:r>
        <w:t>№</w:t>
      </w:r>
      <w:r>
        <w:rPr>
          <w:spacing w:val="38"/>
        </w:rPr>
        <w:t xml:space="preserve"> </w:t>
      </w:r>
      <w:r>
        <w:t>8,</w:t>
      </w:r>
      <w:r>
        <w:rPr>
          <w:spacing w:val="20"/>
        </w:rPr>
        <w:t xml:space="preserve"> </w:t>
      </w:r>
      <w:r>
        <w:t>перейдите</w:t>
      </w:r>
      <w:r>
        <w:rPr>
          <w:spacing w:val="38"/>
        </w:rPr>
        <w:t xml:space="preserve"> </w:t>
      </w:r>
      <w:r>
        <w:t>в</w:t>
      </w:r>
      <w:r>
        <w:rPr>
          <w:spacing w:val="38"/>
        </w:rPr>
        <w:t xml:space="preserve"> </w:t>
      </w:r>
      <w:r>
        <w:t>него</w:t>
      </w:r>
      <w:r>
        <w:rPr>
          <w:spacing w:val="80"/>
          <w:w w:val="150"/>
        </w:rPr>
        <w:t xml:space="preserve"> </w:t>
      </w:r>
      <w:r>
        <w:rPr>
          <w:w w:val="110"/>
        </w:rPr>
        <w:t>и создайте файл lab8-1.asm:</w:t>
      </w:r>
    </w:p>
    <w:p>
      <w:pPr>
        <w:pStyle w:val="6"/>
        <w:spacing w:line="376" w:lineRule="auto"/>
        <w:ind w:left="387" w:right="7040"/>
      </w:pPr>
      <w:r>
        <w:rPr>
          <w:w w:val="110"/>
        </w:rPr>
        <w:t>mkdir</w:t>
      </w:r>
      <w:r>
        <w:rPr>
          <w:spacing w:val="-17"/>
          <w:w w:val="110"/>
        </w:rPr>
        <w:t xml:space="preserve"> </w:t>
      </w:r>
      <w:r>
        <w:rPr>
          <w:w w:val="110"/>
        </w:rPr>
        <w:t>~/work/arch-pc/lab08 cd ~/work/arch-pc/lab08 touch lab8-1.asm</w:t>
      </w:r>
    </w:p>
    <w:p>
      <w:pPr>
        <w:pStyle w:val="6"/>
        <w:rPr>
          <w:sz w:val="6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1228090</wp:posOffset>
            </wp:positionH>
            <wp:positionV relativeFrom="paragraph">
              <wp:posOffset>59055</wp:posOffset>
            </wp:positionV>
            <wp:extent cx="5108575" cy="1207135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8447" cy="1207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30"/>
      </w:pPr>
    </w:p>
    <w:p>
      <w:pPr>
        <w:pStyle w:val="6"/>
        <w:ind w:right="1236"/>
        <w:jc w:val="center"/>
      </w:pPr>
      <w:r>
        <w:rPr>
          <w:w w:val="110"/>
        </w:rPr>
        <w:t>Рис.</w:t>
      </w:r>
      <w:r>
        <w:rPr>
          <w:spacing w:val="-15"/>
          <w:w w:val="110"/>
        </w:rPr>
        <w:t xml:space="preserve"> </w:t>
      </w:r>
      <w:r>
        <w:rPr>
          <w:spacing w:val="-4"/>
          <w:w w:val="110"/>
        </w:rPr>
        <w:t>3.1:</w:t>
      </w:r>
    </w:p>
    <w:p>
      <w:pPr>
        <w:pStyle w:val="6"/>
      </w:pPr>
    </w:p>
    <w:p>
      <w:pPr>
        <w:pStyle w:val="6"/>
        <w:spacing w:before="15"/>
      </w:pPr>
    </w:p>
    <w:p>
      <w:pPr>
        <w:pStyle w:val="6"/>
        <w:spacing w:line="376" w:lineRule="auto"/>
        <w:ind w:left="148" w:right="1275" w:firstLine="239"/>
        <w:jc w:val="both"/>
      </w:pPr>
      <w:r>
        <w:rPr>
          <w:spacing w:val="-2"/>
          <w:w w:val="110"/>
        </w:rPr>
        <w:t>При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реализации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циклов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в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NASM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с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испо</w:t>
      </w:r>
      <w:bookmarkStart w:id="12" w:name="_bookmark6"/>
      <w:bookmarkEnd w:id="12"/>
      <w:r>
        <w:rPr>
          <w:spacing w:val="-2"/>
          <w:w w:val="110"/>
        </w:rPr>
        <w:t>льзованием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инструкции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loop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 xml:space="preserve">необходи- </w:t>
      </w:r>
      <w:r>
        <w:t>мо</w:t>
      </w:r>
      <w:r>
        <w:rPr>
          <w:spacing w:val="33"/>
        </w:rPr>
        <w:t xml:space="preserve"> </w:t>
      </w:r>
      <w:r>
        <w:t>помнить</w:t>
      </w:r>
      <w:r>
        <w:rPr>
          <w:spacing w:val="25"/>
        </w:rPr>
        <w:t xml:space="preserve"> </w:t>
      </w:r>
      <w:r>
        <w:t>о</w:t>
      </w:r>
      <w:r>
        <w:rPr>
          <w:spacing w:val="19"/>
        </w:rPr>
        <w:t xml:space="preserve"> </w:t>
      </w:r>
      <w:r>
        <w:t>том,</w:t>
      </w:r>
      <w:r>
        <w:rPr>
          <w:spacing w:val="13"/>
        </w:rPr>
        <w:t xml:space="preserve"> </w:t>
      </w:r>
      <w:r>
        <w:t>что</w:t>
      </w:r>
      <w:r>
        <w:rPr>
          <w:spacing w:val="33"/>
        </w:rPr>
        <w:t xml:space="preserve"> </w:t>
      </w:r>
      <w:r>
        <w:t>эта</w:t>
      </w:r>
      <w:r>
        <w:rPr>
          <w:spacing w:val="33"/>
        </w:rPr>
        <w:t xml:space="preserve"> </w:t>
      </w:r>
      <w:r>
        <w:t>инструкция</w:t>
      </w:r>
      <w:r>
        <w:rPr>
          <w:spacing w:val="31"/>
        </w:rPr>
        <w:t xml:space="preserve"> </w:t>
      </w:r>
      <w:r>
        <w:t>использует</w:t>
      </w:r>
      <w:r>
        <w:rPr>
          <w:spacing w:val="21"/>
        </w:rPr>
        <w:t xml:space="preserve"> </w:t>
      </w:r>
      <w:r>
        <w:t>регистр</w:t>
      </w:r>
      <w:r>
        <w:rPr>
          <w:spacing w:val="33"/>
        </w:rPr>
        <w:t xml:space="preserve"> </w:t>
      </w:r>
      <w:r>
        <w:t>ecx</w:t>
      </w:r>
      <w:r>
        <w:rPr>
          <w:spacing w:val="33"/>
        </w:rPr>
        <w:t xml:space="preserve"> </w:t>
      </w:r>
      <w:r>
        <w:t>в</w:t>
      </w:r>
      <w:r>
        <w:rPr>
          <w:spacing w:val="33"/>
        </w:rPr>
        <w:t xml:space="preserve"> </w:t>
      </w:r>
      <w:r>
        <w:t>качестве</w:t>
      </w:r>
      <w:r>
        <w:rPr>
          <w:spacing w:val="33"/>
        </w:rPr>
        <w:t xml:space="preserve"> </w:t>
      </w:r>
      <w:r>
        <w:t>счетчика</w:t>
      </w:r>
      <w:r>
        <w:rPr>
          <w:spacing w:val="80"/>
          <w:w w:val="110"/>
        </w:rPr>
        <w:t xml:space="preserve"> </w:t>
      </w:r>
      <w:r>
        <w:rPr>
          <w:w w:val="110"/>
        </w:rPr>
        <w:t>и</w:t>
      </w:r>
      <w:r>
        <w:rPr>
          <w:spacing w:val="-5"/>
          <w:w w:val="110"/>
        </w:rPr>
        <w:t xml:space="preserve"> </w:t>
      </w:r>
      <w:r>
        <w:rPr>
          <w:w w:val="110"/>
        </w:rPr>
        <w:t>на</w:t>
      </w:r>
      <w:r>
        <w:rPr>
          <w:spacing w:val="-5"/>
          <w:w w:val="110"/>
        </w:rPr>
        <w:t xml:space="preserve"> </w:t>
      </w:r>
      <w:r>
        <w:rPr>
          <w:w w:val="110"/>
        </w:rPr>
        <w:t>каждом</w:t>
      </w:r>
      <w:r>
        <w:rPr>
          <w:spacing w:val="-5"/>
          <w:w w:val="110"/>
        </w:rPr>
        <w:t xml:space="preserve"> </w:t>
      </w:r>
      <w:r>
        <w:rPr>
          <w:w w:val="110"/>
        </w:rPr>
        <w:t>шаге</w:t>
      </w:r>
      <w:r>
        <w:rPr>
          <w:spacing w:val="-5"/>
          <w:w w:val="110"/>
        </w:rPr>
        <w:t xml:space="preserve"> </w:t>
      </w:r>
      <w:r>
        <w:rPr>
          <w:w w:val="110"/>
        </w:rPr>
        <w:t>уменьшает</w:t>
      </w:r>
      <w:r>
        <w:rPr>
          <w:spacing w:val="-11"/>
          <w:w w:val="110"/>
        </w:rPr>
        <w:t xml:space="preserve"> </w:t>
      </w:r>
      <w:r>
        <w:rPr>
          <w:w w:val="110"/>
        </w:rPr>
        <w:t>его</w:t>
      </w:r>
      <w:r>
        <w:rPr>
          <w:spacing w:val="-5"/>
          <w:w w:val="110"/>
        </w:rPr>
        <w:t xml:space="preserve"> </w:t>
      </w:r>
      <w:r>
        <w:rPr>
          <w:w w:val="110"/>
        </w:rPr>
        <w:t>значение</w:t>
      </w:r>
      <w:r>
        <w:rPr>
          <w:spacing w:val="-5"/>
          <w:w w:val="110"/>
        </w:rPr>
        <w:t xml:space="preserve"> </w:t>
      </w:r>
      <w:r>
        <w:rPr>
          <w:w w:val="110"/>
        </w:rPr>
        <w:t>на</w:t>
      </w:r>
      <w:r>
        <w:rPr>
          <w:spacing w:val="-5"/>
          <w:w w:val="110"/>
        </w:rPr>
        <w:t xml:space="preserve"> </w:t>
      </w:r>
      <w:r>
        <w:rPr>
          <w:w w:val="110"/>
        </w:rPr>
        <w:t>единицу.</w:t>
      </w:r>
      <w:r>
        <w:rPr>
          <w:spacing w:val="-16"/>
          <w:w w:val="110"/>
        </w:rPr>
        <w:t xml:space="preserve"> </w:t>
      </w:r>
      <w:r>
        <w:rPr>
          <w:w w:val="110"/>
        </w:rPr>
        <w:t>В</w:t>
      </w:r>
      <w:r>
        <w:rPr>
          <w:spacing w:val="-5"/>
          <w:w w:val="110"/>
        </w:rPr>
        <w:t xml:space="preserve"> </w:t>
      </w:r>
      <w:r>
        <w:rPr>
          <w:w w:val="110"/>
        </w:rPr>
        <w:t>качестве</w:t>
      </w:r>
      <w:r>
        <w:rPr>
          <w:spacing w:val="-5"/>
          <w:w w:val="110"/>
        </w:rPr>
        <w:t xml:space="preserve"> </w:t>
      </w:r>
      <w:r>
        <w:rPr>
          <w:w w:val="110"/>
        </w:rPr>
        <w:t>примера</w:t>
      </w:r>
      <w:r>
        <w:rPr>
          <w:spacing w:val="-5"/>
          <w:w w:val="110"/>
        </w:rPr>
        <w:t xml:space="preserve"> </w:t>
      </w:r>
      <w:r>
        <w:rPr>
          <w:w w:val="110"/>
        </w:rPr>
        <w:t>рас- смотрим</w:t>
      </w:r>
      <w:r>
        <w:rPr>
          <w:spacing w:val="-6"/>
          <w:w w:val="110"/>
        </w:rPr>
        <w:t xml:space="preserve"> </w:t>
      </w:r>
      <w:r>
        <w:rPr>
          <w:w w:val="110"/>
        </w:rPr>
        <w:t>программу,</w:t>
      </w:r>
      <w:r>
        <w:rPr>
          <w:spacing w:val="-16"/>
          <w:w w:val="110"/>
        </w:rPr>
        <w:t xml:space="preserve"> </w:t>
      </w:r>
      <w:r>
        <w:rPr>
          <w:w w:val="110"/>
        </w:rPr>
        <w:t>которая</w:t>
      </w:r>
      <w:r>
        <w:rPr>
          <w:spacing w:val="-6"/>
          <w:w w:val="110"/>
        </w:rPr>
        <w:t xml:space="preserve"> </w:t>
      </w:r>
      <w:r>
        <w:rPr>
          <w:w w:val="110"/>
        </w:rPr>
        <w:t>выводит</w:t>
      </w:r>
      <w:r>
        <w:rPr>
          <w:spacing w:val="-11"/>
          <w:w w:val="110"/>
        </w:rPr>
        <w:t xml:space="preserve"> </w:t>
      </w:r>
      <w:r>
        <w:rPr>
          <w:w w:val="110"/>
        </w:rPr>
        <w:t>значение</w:t>
      </w:r>
      <w:r>
        <w:rPr>
          <w:spacing w:val="-6"/>
          <w:w w:val="110"/>
        </w:rPr>
        <w:t xml:space="preserve"> </w:t>
      </w:r>
      <w:r>
        <w:rPr>
          <w:w w:val="110"/>
        </w:rPr>
        <w:t>регистра</w:t>
      </w:r>
      <w:r>
        <w:rPr>
          <w:spacing w:val="-6"/>
          <w:w w:val="110"/>
        </w:rPr>
        <w:t xml:space="preserve"> </w:t>
      </w:r>
      <w:r>
        <w:rPr>
          <w:w w:val="110"/>
        </w:rPr>
        <w:t>ecx.</w:t>
      </w:r>
      <w:r>
        <w:rPr>
          <w:spacing w:val="-15"/>
          <w:w w:val="110"/>
        </w:rPr>
        <w:t xml:space="preserve"> </w:t>
      </w:r>
      <w:r>
        <w:rPr>
          <w:w w:val="110"/>
        </w:rPr>
        <w:t>Внимательно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изу- </w:t>
      </w:r>
      <w:r>
        <w:rPr>
          <w:spacing w:val="-2"/>
          <w:w w:val="110"/>
        </w:rPr>
        <w:t>чите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текст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программы (Листинг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8.1).Введите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в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файл lab8-1.asm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текст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 xml:space="preserve">программы </w:t>
      </w:r>
      <w:r>
        <w:rPr>
          <w:w w:val="110"/>
        </w:rPr>
        <w:t>из листинга 8.1. Создайте исполняемый файл и проверьте его работу.</w:t>
      </w:r>
    </w:p>
    <w:p>
      <w:pPr>
        <w:spacing w:after="0" w:line="376" w:lineRule="auto"/>
        <w:jc w:val="both"/>
        <w:sectPr>
          <w:pgSz w:w="11910" w:h="16840"/>
          <w:pgMar w:top="1920" w:right="160" w:bottom="2000" w:left="1340" w:header="0" w:footer="1809" w:gutter="0"/>
          <w:cols w:space="720" w:num="1"/>
        </w:sectPr>
      </w:pPr>
    </w:p>
    <w:p>
      <w:pPr>
        <w:pStyle w:val="6"/>
        <w:ind w:left="594"/>
        <w:rPr>
          <w:sz w:val="20"/>
        </w:rPr>
      </w:pPr>
      <w:r>
        <w:rPr>
          <w:sz w:val="20"/>
        </w:rPr>
        <w:drawing>
          <wp:inline distT="0" distB="0" distL="0" distR="0">
            <wp:extent cx="5130800" cy="3797300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1308" cy="379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04"/>
      </w:pPr>
    </w:p>
    <w:p>
      <w:pPr>
        <w:pStyle w:val="6"/>
        <w:spacing w:before="1"/>
        <w:ind w:right="1236"/>
        <w:jc w:val="center"/>
      </w:pPr>
      <w:r>
        <w:rPr>
          <w:w w:val="110"/>
        </w:rPr>
        <w:t>Рис.</w:t>
      </w:r>
      <w:r>
        <w:rPr>
          <w:spacing w:val="-15"/>
          <w:w w:val="110"/>
        </w:rPr>
        <w:t xml:space="preserve"> </w:t>
      </w:r>
      <w:r>
        <w:rPr>
          <w:spacing w:val="-4"/>
          <w:w w:val="110"/>
        </w:rPr>
        <w:t>3.2:</w:t>
      </w:r>
    </w:p>
    <w:p>
      <w:pPr>
        <w:pStyle w:val="6"/>
        <w:rPr>
          <w:sz w:val="20"/>
        </w:rPr>
      </w:pPr>
    </w:p>
    <w:p>
      <w:pPr>
        <w:pStyle w:val="6"/>
        <w:spacing w:before="44"/>
        <w:rPr>
          <w:sz w:val="20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1228090</wp:posOffset>
            </wp:positionH>
            <wp:positionV relativeFrom="paragraph">
              <wp:posOffset>189230</wp:posOffset>
            </wp:positionV>
            <wp:extent cx="5104765" cy="2597785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4638" cy="2597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31"/>
      </w:pPr>
    </w:p>
    <w:p>
      <w:pPr>
        <w:pStyle w:val="6"/>
        <w:ind w:right="1236"/>
        <w:jc w:val="center"/>
      </w:pPr>
      <w:r>
        <w:rPr>
          <w:w w:val="110"/>
        </w:rPr>
        <w:t>Рис.</w:t>
      </w:r>
      <w:r>
        <w:rPr>
          <w:spacing w:val="-15"/>
          <w:w w:val="110"/>
        </w:rPr>
        <w:t xml:space="preserve"> </w:t>
      </w:r>
      <w:r>
        <w:rPr>
          <w:spacing w:val="-4"/>
          <w:w w:val="110"/>
        </w:rPr>
        <w:t>3.3:</w:t>
      </w:r>
    </w:p>
    <w:p>
      <w:pPr>
        <w:pStyle w:val="6"/>
        <w:spacing w:before="227"/>
      </w:pPr>
    </w:p>
    <w:p>
      <w:pPr>
        <w:pStyle w:val="6"/>
        <w:ind w:left="387"/>
      </w:pPr>
      <w:r>
        <w:rPr>
          <w:spacing w:val="2"/>
        </w:rPr>
        <w:t>Данный</w:t>
      </w:r>
      <w:r>
        <w:rPr>
          <w:spacing w:val="47"/>
        </w:rPr>
        <w:t xml:space="preserve"> </w:t>
      </w:r>
      <w:r>
        <w:rPr>
          <w:spacing w:val="2"/>
        </w:rPr>
        <w:t>пример</w:t>
      </w:r>
      <w:r>
        <w:rPr>
          <w:spacing w:val="47"/>
        </w:rPr>
        <w:t xml:space="preserve"> </w:t>
      </w:r>
      <w:r>
        <w:rPr>
          <w:spacing w:val="2"/>
        </w:rPr>
        <w:t>показывает,</w:t>
      </w:r>
      <w:r>
        <w:rPr>
          <w:spacing w:val="28"/>
        </w:rPr>
        <w:t xml:space="preserve"> </w:t>
      </w:r>
      <w:r>
        <w:rPr>
          <w:spacing w:val="2"/>
        </w:rPr>
        <w:t>что</w:t>
      </w:r>
      <w:r>
        <w:rPr>
          <w:spacing w:val="47"/>
        </w:rPr>
        <w:t xml:space="preserve"> </w:t>
      </w:r>
      <w:r>
        <w:rPr>
          <w:spacing w:val="2"/>
        </w:rPr>
        <w:t>испо</w:t>
      </w:r>
      <w:bookmarkStart w:id="13" w:name="_bookmark8"/>
      <w:bookmarkEnd w:id="13"/>
      <w:bookmarkStart w:id="14" w:name="_bookmark7"/>
      <w:bookmarkEnd w:id="14"/>
      <w:r>
        <w:rPr>
          <w:spacing w:val="2"/>
        </w:rPr>
        <w:t>льзование</w:t>
      </w:r>
      <w:r>
        <w:rPr>
          <w:spacing w:val="47"/>
        </w:rPr>
        <w:t xml:space="preserve"> </w:t>
      </w:r>
      <w:r>
        <w:rPr>
          <w:spacing w:val="2"/>
        </w:rPr>
        <w:t>регистра</w:t>
      </w:r>
      <w:r>
        <w:rPr>
          <w:spacing w:val="47"/>
        </w:rPr>
        <w:t xml:space="preserve"> </w:t>
      </w:r>
      <w:r>
        <w:rPr>
          <w:spacing w:val="2"/>
        </w:rPr>
        <w:t>ecx</w:t>
      </w:r>
      <w:r>
        <w:rPr>
          <w:spacing w:val="47"/>
        </w:rPr>
        <w:t xml:space="preserve"> </w:t>
      </w:r>
      <w:r>
        <w:rPr>
          <w:spacing w:val="2"/>
        </w:rPr>
        <w:t>в</w:t>
      </w:r>
      <w:r>
        <w:rPr>
          <w:spacing w:val="34"/>
        </w:rPr>
        <w:t xml:space="preserve"> </w:t>
      </w:r>
      <w:r>
        <w:rPr>
          <w:spacing w:val="2"/>
        </w:rPr>
        <w:t>теле</w:t>
      </w:r>
      <w:r>
        <w:rPr>
          <w:spacing w:val="47"/>
        </w:rPr>
        <w:t xml:space="preserve"> </w:t>
      </w:r>
      <w:r>
        <w:rPr>
          <w:spacing w:val="2"/>
        </w:rPr>
        <w:t>цилка</w:t>
      </w:r>
      <w:r>
        <w:rPr>
          <w:spacing w:val="47"/>
        </w:rPr>
        <w:t xml:space="preserve"> </w:t>
      </w:r>
      <w:r>
        <w:rPr>
          <w:spacing w:val="-4"/>
        </w:rPr>
        <w:t>loop</w:t>
      </w:r>
    </w:p>
    <w:p>
      <w:pPr>
        <w:spacing w:after="0"/>
        <w:sectPr>
          <w:pgSz w:w="11910" w:h="16840"/>
          <w:pgMar w:top="1380" w:right="160" w:bottom="2000" w:left="1340" w:header="0" w:footer="1809" w:gutter="0"/>
          <w:cols w:space="720" w:num="1"/>
        </w:sectPr>
      </w:pPr>
    </w:p>
    <w:p>
      <w:pPr>
        <w:pStyle w:val="6"/>
        <w:spacing w:before="100" w:line="376" w:lineRule="auto"/>
        <w:ind w:left="148" w:right="991"/>
      </w:pPr>
      <w:r>
        <w:rPr>
          <w:w w:val="110"/>
        </w:rPr>
        <w:t>может</w:t>
      </w:r>
      <w:r>
        <w:rPr>
          <w:spacing w:val="-17"/>
          <w:w w:val="110"/>
        </w:rPr>
        <w:t xml:space="preserve"> </w:t>
      </w:r>
      <w:r>
        <w:rPr>
          <w:w w:val="110"/>
        </w:rPr>
        <w:t>привести</w:t>
      </w:r>
      <w:r>
        <w:rPr>
          <w:spacing w:val="-13"/>
          <w:w w:val="110"/>
        </w:rPr>
        <w:t xml:space="preserve"> </w:t>
      </w:r>
      <w:r>
        <w:rPr>
          <w:w w:val="110"/>
        </w:rPr>
        <w:t>к</w:t>
      </w:r>
      <w:r>
        <w:rPr>
          <w:spacing w:val="-11"/>
          <w:w w:val="110"/>
        </w:rPr>
        <w:t xml:space="preserve"> </w:t>
      </w:r>
      <w:r>
        <w:rPr>
          <w:w w:val="110"/>
        </w:rPr>
        <w:t>некорректной</w:t>
      </w:r>
      <w:r>
        <w:rPr>
          <w:spacing w:val="-11"/>
          <w:w w:val="110"/>
        </w:rPr>
        <w:t xml:space="preserve"> </w:t>
      </w:r>
      <w:r>
        <w:rPr>
          <w:w w:val="110"/>
        </w:rPr>
        <w:t>работе</w:t>
      </w:r>
      <w:r>
        <w:rPr>
          <w:spacing w:val="-11"/>
          <w:w w:val="110"/>
        </w:rPr>
        <w:t xml:space="preserve"> </w:t>
      </w:r>
      <w:r>
        <w:rPr>
          <w:w w:val="110"/>
        </w:rPr>
        <w:t>программы.</w:t>
      </w:r>
      <w:r>
        <w:rPr>
          <w:spacing w:val="-19"/>
          <w:w w:val="110"/>
        </w:rPr>
        <w:t xml:space="preserve"> </w:t>
      </w:r>
      <w:r>
        <w:rPr>
          <w:w w:val="110"/>
        </w:rPr>
        <w:t>Измените</w:t>
      </w:r>
      <w:r>
        <w:rPr>
          <w:spacing w:val="-17"/>
          <w:w w:val="110"/>
        </w:rPr>
        <w:t xml:space="preserve"> </w:t>
      </w:r>
      <w:r>
        <w:rPr>
          <w:w w:val="110"/>
        </w:rPr>
        <w:t>текст</w:t>
      </w:r>
      <w:r>
        <w:rPr>
          <w:spacing w:val="-16"/>
          <w:w w:val="110"/>
        </w:rPr>
        <w:t xml:space="preserve"> </w:t>
      </w:r>
      <w:r>
        <w:rPr>
          <w:w w:val="110"/>
        </w:rPr>
        <w:t>программы добавив изменение значение регистра ecx в цикле:label:</w:t>
      </w:r>
    </w:p>
    <w:p>
      <w:pPr>
        <w:pStyle w:val="6"/>
        <w:spacing w:line="376" w:lineRule="auto"/>
        <w:ind w:left="387" w:right="7275"/>
      </w:pPr>
      <w:r>
        <w:rPr>
          <w:w w:val="105"/>
        </w:rPr>
        <w:t>sub</w:t>
      </w:r>
      <w:r>
        <w:rPr>
          <w:spacing w:val="-16"/>
          <w:w w:val="105"/>
        </w:rPr>
        <w:t xml:space="preserve"> </w:t>
      </w:r>
      <w:r>
        <w:rPr>
          <w:w w:val="105"/>
        </w:rPr>
        <w:t>ecx,1</w:t>
      </w:r>
      <w:r>
        <w:rPr>
          <w:spacing w:val="-16"/>
          <w:w w:val="105"/>
        </w:rPr>
        <w:t xml:space="preserve"> </w:t>
      </w:r>
      <w:r>
        <w:rPr>
          <w:w w:val="105"/>
        </w:rPr>
        <w:t>;</w:t>
      </w:r>
      <w:r>
        <w:rPr>
          <w:spacing w:val="-16"/>
          <w:w w:val="105"/>
        </w:rPr>
        <w:t xml:space="preserve"> </w:t>
      </w:r>
      <w:r>
        <w:rPr>
          <w:w w:val="105"/>
        </w:rPr>
        <w:t>‘ecx=ecx-1‘ mov [N],ecx</w:t>
      </w:r>
    </w:p>
    <w:p>
      <w:pPr>
        <w:pStyle w:val="6"/>
        <w:ind w:left="387"/>
      </w:pPr>
      <w:r>
        <w:rPr>
          <w:w w:val="105"/>
        </w:rPr>
        <w:t xml:space="preserve">mov </w:t>
      </w:r>
      <w:r>
        <w:rPr>
          <w:spacing w:val="-2"/>
          <w:w w:val="105"/>
        </w:rPr>
        <w:t>eax,[N]</w:t>
      </w:r>
    </w:p>
    <w:p>
      <w:pPr>
        <w:pStyle w:val="6"/>
        <w:spacing w:before="158"/>
        <w:ind w:left="387"/>
      </w:pPr>
      <w:r>
        <w:rPr>
          <w:spacing w:val="2"/>
        </w:rPr>
        <w:t>call</w:t>
      </w:r>
      <w:r>
        <w:rPr>
          <w:spacing w:val="44"/>
        </w:rPr>
        <w:t xml:space="preserve"> </w:t>
      </w:r>
      <w:r>
        <w:rPr>
          <w:spacing w:val="2"/>
        </w:rPr>
        <w:t>iprintLFloop</w:t>
      </w:r>
      <w:r>
        <w:rPr>
          <w:spacing w:val="45"/>
        </w:rPr>
        <w:t xml:space="preserve"> </w:t>
      </w:r>
      <w:r>
        <w:rPr>
          <w:spacing w:val="-2"/>
        </w:rPr>
        <w:t>label</w:t>
      </w:r>
    </w:p>
    <w:p>
      <w:pPr>
        <w:pStyle w:val="6"/>
        <w:spacing w:before="40"/>
        <w:rPr>
          <w:sz w:val="20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1228090</wp:posOffset>
            </wp:positionH>
            <wp:positionV relativeFrom="paragraph">
              <wp:posOffset>186690</wp:posOffset>
            </wp:positionV>
            <wp:extent cx="5083175" cy="339217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3301" cy="3392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53"/>
      </w:pPr>
    </w:p>
    <w:p>
      <w:pPr>
        <w:pStyle w:val="6"/>
        <w:ind w:right="1236"/>
        <w:jc w:val="center"/>
      </w:pPr>
      <w:r>
        <w:rPr>
          <w:w w:val="110"/>
        </w:rPr>
        <w:t>Рис.</w:t>
      </w:r>
      <w:r>
        <w:rPr>
          <w:spacing w:val="-15"/>
          <w:w w:val="110"/>
        </w:rPr>
        <w:t xml:space="preserve"> </w:t>
      </w:r>
      <w:r>
        <w:rPr>
          <w:spacing w:val="-4"/>
          <w:w w:val="110"/>
        </w:rPr>
        <w:t>3.4:</w:t>
      </w:r>
    </w:p>
    <w:p>
      <w:pPr>
        <w:pStyle w:val="6"/>
      </w:pPr>
    </w:p>
    <w:p>
      <w:pPr>
        <w:pStyle w:val="6"/>
        <w:spacing w:before="14"/>
      </w:pPr>
    </w:p>
    <w:p>
      <w:pPr>
        <w:pStyle w:val="6"/>
        <w:ind w:left="387"/>
      </w:pPr>
      <w:r>
        <w:rPr>
          <w:w w:val="110"/>
        </w:rPr>
        <w:t>Создайте</w:t>
      </w:r>
      <w:r>
        <w:rPr>
          <w:spacing w:val="-5"/>
          <w:w w:val="110"/>
        </w:rPr>
        <w:t xml:space="preserve"> </w:t>
      </w:r>
      <w:r>
        <w:rPr>
          <w:w w:val="110"/>
        </w:rPr>
        <w:t>исполняемый</w:t>
      </w:r>
      <w:r>
        <w:rPr>
          <w:spacing w:val="-4"/>
          <w:w w:val="110"/>
        </w:rPr>
        <w:t xml:space="preserve"> </w:t>
      </w:r>
      <w:r>
        <w:rPr>
          <w:w w:val="110"/>
        </w:rPr>
        <w:t>файл</w:t>
      </w:r>
      <w:r>
        <w:rPr>
          <w:spacing w:val="-5"/>
          <w:w w:val="110"/>
        </w:rPr>
        <w:t xml:space="preserve"> </w:t>
      </w:r>
      <w:r>
        <w:rPr>
          <w:w w:val="110"/>
        </w:rPr>
        <w:t>и</w:t>
      </w:r>
      <w:r>
        <w:rPr>
          <w:spacing w:val="-4"/>
          <w:w w:val="110"/>
        </w:rPr>
        <w:t xml:space="preserve"> </w:t>
      </w:r>
      <w:r>
        <w:rPr>
          <w:w w:val="110"/>
        </w:rPr>
        <w:t>проверьте</w:t>
      </w:r>
      <w:r>
        <w:rPr>
          <w:spacing w:val="-4"/>
          <w:w w:val="110"/>
        </w:rPr>
        <w:t xml:space="preserve"> </w:t>
      </w:r>
      <w:bookmarkStart w:id="15" w:name="_bookmark9"/>
      <w:bookmarkEnd w:id="15"/>
      <w:r>
        <w:rPr>
          <w:w w:val="110"/>
        </w:rPr>
        <w:t>его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работу.</w:t>
      </w:r>
    </w:p>
    <w:p>
      <w:pPr>
        <w:spacing w:after="0"/>
        <w:sectPr>
          <w:pgSz w:w="11910" w:h="16840"/>
          <w:pgMar w:top="1300" w:right="160" w:bottom="2000" w:left="1340" w:header="0" w:footer="1809" w:gutter="0"/>
          <w:cols w:space="720" w:num="1"/>
        </w:sectPr>
      </w:pPr>
    </w:p>
    <w:p>
      <w:pPr>
        <w:pStyle w:val="6"/>
        <w:ind w:left="594"/>
        <w:rPr>
          <w:sz w:val="20"/>
        </w:rPr>
      </w:pPr>
      <w:r>
        <w:rPr>
          <w:sz w:val="20"/>
        </w:rPr>
        <w:drawing>
          <wp:inline distT="0" distB="0" distL="0" distR="0">
            <wp:extent cx="5130800" cy="1658620"/>
            <wp:effectExtent l="0" t="0" r="0" b="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1307" cy="165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22"/>
      </w:pPr>
    </w:p>
    <w:p>
      <w:pPr>
        <w:pStyle w:val="6"/>
        <w:spacing w:before="1"/>
        <w:ind w:right="1236"/>
        <w:jc w:val="center"/>
      </w:pPr>
      <w:r>
        <w:rPr>
          <w:w w:val="110"/>
        </w:rPr>
        <w:t>Рис.</w:t>
      </w:r>
      <w:r>
        <w:rPr>
          <w:spacing w:val="-15"/>
          <w:w w:val="110"/>
        </w:rPr>
        <w:t xml:space="preserve"> </w:t>
      </w:r>
      <w:r>
        <w:rPr>
          <w:spacing w:val="-4"/>
          <w:w w:val="110"/>
        </w:rPr>
        <w:t>3.5:</w:t>
      </w:r>
    </w:p>
    <w:p>
      <w:pPr>
        <w:pStyle w:val="6"/>
      </w:pPr>
    </w:p>
    <w:p>
      <w:pPr>
        <w:pStyle w:val="6"/>
        <w:spacing w:before="14"/>
      </w:pPr>
    </w:p>
    <w:p>
      <w:pPr>
        <w:pStyle w:val="6"/>
        <w:spacing w:line="376" w:lineRule="auto"/>
        <w:ind w:left="148" w:right="1275" w:firstLine="239"/>
        <w:jc w:val="both"/>
      </w:pPr>
      <w:r>
        <w:rPr>
          <w:w w:val="110"/>
        </w:rPr>
        <w:t>Какие</w:t>
      </w:r>
      <w:r>
        <w:rPr>
          <w:spacing w:val="-3"/>
          <w:w w:val="110"/>
        </w:rPr>
        <w:t xml:space="preserve"> </w:t>
      </w:r>
      <w:r>
        <w:rPr>
          <w:w w:val="110"/>
        </w:rPr>
        <w:t>значения</w:t>
      </w:r>
      <w:r>
        <w:rPr>
          <w:spacing w:val="-3"/>
          <w:w w:val="110"/>
        </w:rPr>
        <w:t xml:space="preserve"> </w:t>
      </w:r>
      <w:r>
        <w:rPr>
          <w:w w:val="110"/>
        </w:rPr>
        <w:t>принимает</w:t>
      </w:r>
      <w:r>
        <w:rPr>
          <w:spacing w:val="-10"/>
          <w:w w:val="110"/>
        </w:rPr>
        <w:t xml:space="preserve"> </w:t>
      </w:r>
      <w:r>
        <w:rPr>
          <w:w w:val="110"/>
        </w:rPr>
        <w:t>регистр</w:t>
      </w:r>
      <w:r>
        <w:rPr>
          <w:spacing w:val="-3"/>
          <w:w w:val="110"/>
        </w:rPr>
        <w:t xml:space="preserve"> </w:t>
      </w:r>
      <w:r>
        <w:rPr>
          <w:w w:val="110"/>
        </w:rPr>
        <w:t>ecx</w:t>
      </w:r>
      <w:r>
        <w:rPr>
          <w:spacing w:val="-3"/>
          <w:w w:val="110"/>
        </w:rPr>
        <w:t xml:space="preserve"> </w:t>
      </w:r>
      <w:r>
        <w:rPr>
          <w:w w:val="110"/>
        </w:rPr>
        <w:t>в</w:t>
      </w:r>
      <w:r>
        <w:rPr>
          <w:spacing w:val="-3"/>
          <w:w w:val="110"/>
        </w:rPr>
        <w:t xml:space="preserve"> </w:t>
      </w:r>
      <w:bookmarkStart w:id="16" w:name="_bookmark10"/>
      <w:bookmarkEnd w:id="16"/>
      <w:r>
        <w:rPr>
          <w:w w:val="110"/>
        </w:rPr>
        <w:t>цикле?</w:t>
      </w:r>
      <w:r>
        <w:rPr>
          <w:spacing w:val="-3"/>
          <w:w w:val="110"/>
        </w:rPr>
        <w:t xml:space="preserve"> </w:t>
      </w:r>
      <w:r>
        <w:rPr>
          <w:w w:val="110"/>
        </w:rPr>
        <w:t>Соответствует</w:t>
      </w:r>
      <w:r>
        <w:rPr>
          <w:spacing w:val="-15"/>
          <w:w w:val="110"/>
        </w:rPr>
        <w:t xml:space="preserve"> </w:t>
      </w:r>
      <w:r>
        <w:rPr>
          <w:w w:val="110"/>
        </w:rPr>
        <w:t>ли</w:t>
      </w:r>
      <w:r>
        <w:rPr>
          <w:spacing w:val="-3"/>
          <w:w w:val="110"/>
        </w:rPr>
        <w:t xml:space="preserve"> </w:t>
      </w:r>
      <w:r>
        <w:rPr>
          <w:w w:val="110"/>
        </w:rPr>
        <w:t>число</w:t>
      </w:r>
      <w:r>
        <w:rPr>
          <w:spacing w:val="-5"/>
          <w:w w:val="110"/>
        </w:rPr>
        <w:t xml:space="preserve"> </w:t>
      </w:r>
      <w:r>
        <w:rPr>
          <w:w w:val="110"/>
        </w:rPr>
        <w:t>про- ходов цикла значению N введенному с клавиатуры?</w:t>
      </w:r>
    </w:p>
    <w:p>
      <w:pPr>
        <w:pStyle w:val="6"/>
        <w:ind w:left="387"/>
        <w:jc w:val="both"/>
      </w:pPr>
      <w:r>
        <w:rPr>
          <w:w w:val="110"/>
        </w:rPr>
        <w:t>Нет,</w:t>
      </w:r>
      <w:r>
        <w:rPr>
          <w:spacing w:val="-18"/>
          <w:w w:val="110"/>
        </w:rPr>
        <w:t xml:space="preserve"> </w:t>
      </w:r>
      <w:r>
        <w:rPr>
          <w:w w:val="110"/>
        </w:rPr>
        <w:t>в</w:t>
      </w:r>
      <w:r>
        <w:rPr>
          <w:spacing w:val="-17"/>
          <w:w w:val="110"/>
        </w:rPr>
        <w:t xml:space="preserve"> </w:t>
      </w:r>
      <w:r>
        <w:rPr>
          <w:w w:val="110"/>
        </w:rPr>
        <w:t>данном</w:t>
      </w:r>
      <w:r>
        <w:rPr>
          <w:spacing w:val="-14"/>
          <w:w w:val="110"/>
        </w:rPr>
        <w:t xml:space="preserve"> </w:t>
      </w:r>
      <w:r>
        <w:rPr>
          <w:w w:val="110"/>
        </w:rPr>
        <w:t>случае</w:t>
      </w:r>
      <w:r>
        <w:rPr>
          <w:spacing w:val="-10"/>
          <w:w w:val="110"/>
        </w:rPr>
        <w:t xml:space="preserve"> </w:t>
      </w:r>
      <w:r>
        <w:rPr>
          <w:w w:val="110"/>
        </w:rPr>
        <w:t>N</w:t>
      </w:r>
      <w:r>
        <w:rPr>
          <w:spacing w:val="-11"/>
          <w:w w:val="110"/>
        </w:rPr>
        <w:t xml:space="preserve"> </w:t>
      </w:r>
      <w:r>
        <w:rPr>
          <w:w w:val="110"/>
        </w:rPr>
        <w:t>равно</w:t>
      </w:r>
      <w:r>
        <w:rPr>
          <w:spacing w:val="-10"/>
          <w:w w:val="110"/>
        </w:rPr>
        <w:t xml:space="preserve"> </w:t>
      </w:r>
      <w:r>
        <w:rPr>
          <w:w w:val="110"/>
        </w:rPr>
        <w:t>10,</w:t>
      </w:r>
      <w:r>
        <w:rPr>
          <w:spacing w:val="-18"/>
          <w:w w:val="110"/>
        </w:rPr>
        <w:t xml:space="preserve"> </w:t>
      </w:r>
      <w:r>
        <w:rPr>
          <w:w w:val="110"/>
        </w:rPr>
        <w:t>а</w:t>
      </w:r>
      <w:r>
        <w:rPr>
          <w:spacing w:val="-12"/>
          <w:w w:val="110"/>
        </w:rPr>
        <w:t xml:space="preserve"> </w:t>
      </w:r>
      <w:r>
        <w:rPr>
          <w:w w:val="110"/>
        </w:rPr>
        <w:t>число</w:t>
      </w:r>
      <w:r>
        <w:rPr>
          <w:spacing w:val="-10"/>
          <w:w w:val="110"/>
        </w:rPr>
        <w:t xml:space="preserve"> </w:t>
      </w:r>
      <w:r>
        <w:rPr>
          <w:w w:val="110"/>
        </w:rPr>
        <w:t>проходов</w:t>
      </w:r>
      <w:r>
        <w:rPr>
          <w:spacing w:val="-11"/>
          <w:w w:val="110"/>
        </w:rPr>
        <w:t xml:space="preserve"> </w:t>
      </w:r>
      <w:r>
        <w:rPr>
          <w:w w:val="110"/>
        </w:rPr>
        <w:t>цикла</w:t>
      </w:r>
      <w:r>
        <w:rPr>
          <w:spacing w:val="-10"/>
          <w:w w:val="110"/>
        </w:rPr>
        <w:t xml:space="preserve"> </w:t>
      </w:r>
      <w:r>
        <w:rPr>
          <w:w w:val="110"/>
        </w:rPr>
        <w:t>равно</w:t>
      </w:r>
      <w:r>
        <w:rPr>
          <w:spacing w:val="-11"/>
          <w:w w:val="110"/>
        </w:rPr>
        <w:t xml:space="preserve"> </w:t>
      </w:r>
      <w:r>
        <w:rPr>
          <w:spacing w:val="-5"/>
          <w:w w:val="110"/>
        </w:rPr>
        <w:t>5.</w:t>
      </w:r>
    </w:p>
    <w:p>
      <w:pPr>
        <w:pStyle w:val="6"/>
        <w:spacing w:before="158" w:line="376" w:lineRule="auto"/>
        <w:ind w:left="148" w:right="1275" w:firstLine="239"/>
        <w:jc w:val="both"/>
      </w:pPr>
      <w:r>
        <w:rPr>
          <w:spacing w:val="-2"/>
          <w:w w:val="115"/>
        </w:rPr>
        <w:t>Внесите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изменения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в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текст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программы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добавив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команды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push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и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pop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 xml:space="preserve">(добав- </w:t>
      </w:r>
      <w:r>
        <w:rPr>
          <w:w w:val="115"/>
        </w:rPr>
        <w:t>ления</w:t>
      </w:r>
      <w:r>
        <w:rPr>
          <w:spacing w:val="-12"/>
          <w:w w:val="115"/>
        </w:rPr>
        <w:t xml:space="preserve"> </w:t>
      </w:r>
      <w:r>
        <w:rPr>
          <w:w w:val="115"/>
        </w:rPr>
        <w:t>в</w:t>
      </w:r>
      <w:r>
        <w:rPr>
          <w:spacing w:val="-12"/>
          <w:w w:val="115"/>
        </w:rPr>
        <w:t xml:space="preserve"> </w:t>
      </w:r>
      <w:r>
        <w:rPr>
          <w:w w:val="115"/>
        </w:rPr>
        <w:t>стек</w:t>
      </w:r>
      <w:r>
        <w:rPr>
          <w:spacing w:val="-12"/>
          <w:w w:val="115"/>
        </w:rPr>
        <w:t xml:space="preserve"> </w:t>
      </w:r>
      <w:r>
        <w:rPr>
          <w:w w:val="115"/>
        </w:rPr>
        <w:t>и</w:t>
      </w:r>
      <w:r>
        <w:rPr>
          <w:spacing w:val="-12"/>
          <w:w w:val="115"/>
        </w:rPr>
        <w:t xml:space="preserve"> </w:t>
      </w:r>
      <w:r>
        <w:rPr>
          <w:w w:val="115"/>
        </w:rPr>
        <w:t>извлечения</w:t>
      </w:r>
      <w:r>
        <w:rPr>
          <w:spacing w:val="-12"/>
          <w:w w:val="115"/>
        </w:rPr>
        <w:t xml:space="preserve"> </w:t>
      </w:r>
      <w:r>
        <w:rPr>
          <w:w w:val="115"/>
        </w:rPr>
        <w:t>из</w:t>
      </w:r>
      <w:r>
        <w:rPr>
          <w:spacing w:val="-12"/>
          <w:w w:val="115"/>
        </w:rPr>
        <w:t xml:space="preserve"> </w:t>
      </w:r>
      <w:r>
        <w:rPr>
          <w:w w:val="115"/>
        </w:rPr>
        <w:t>стека)</w:t>
      </w:r>
      <w:r>
        <w:rPr>
          <w:spacing w:val="-17"/>
          <w:w w:val="115"/>
        </w:rPr>
        <w:t xml:space="preserve"> </w:t>
      </w:r>
      <w:r>
        <w:rPr>
          <w:w w:val="115"/>
        </w:rPr>
        <w:t>для</w:t>
      </w:r>
      <w:r>
        <w:rPr>
          <w:spacing w:val="-12"/>
          <w:w w:val="115"/>
        </w:rPr>
        <w:t xml:space="preserve"> </w:t>
      </w:r>
      <w:r>
        <w:rPr>
          <w:w w:val="115"/>
        </w:rPr>
        <w:t>сохранения</w:t>
      </w:r>
      <w:r>
        <w:rPr>
          <w:spacing w:val="-12"/>
          <w:w w:val="115"/>
        </w:rPr>
        <w:t xml:space="preserve"> </w:t>
      </w:r>
      <w:r>
        <w:rPr>
          <w:w w:val="115"/>
        </w:rPr>
        <w:t>значения</w:t>
      </w:r>
      <w:r>
        <w:rPr>
          <w:spacing w:val="-12"/>
          <w:w w:val="115"/>
        </w:rPr>
        <w:t xml:space="preserve"> </w:t>
      </w:r>
      <w:r>
        <w:rPr>
          <w:w w:val="115"/>
        </w:rPr>
        <w:t>счетчика</w:t>
      </w:r>
      <w:r>
        <w:rPr>
          <w:spacing w:val="-12"/>
          <w:w w:val="115"/>
        </w:rPr>
        <w:t xml:space="preserve"> </w:t>
      </w:r>
      <w:r>
        <w:rPr>
          <w:w w:val="115"/>
        </w:rPr>
        <w:t xml:space="preserve">цикла </w:t>
      </w:r>
      <w:r>
        <w:rPr>
          <w:spacing w:val="-4"/>
          <w:w w:val="115"/>
        </w:rPr>
        <w:t>loop:</w:t>
      </w:r>
    </w:p>
    <w:p>
      <w:pPr>
        <w:spacing w:after="0" w:line="376" w:lineRule="auto"/>
        <w:jc w:val="both"/>
        <w:sectPr>
          <w:pgSz w:w="11910" w:h="16840"/>
          <w:pgMar w:top="1380" w:right="160" w:bottom="2000" w:left="1340" w:header="0" w:footer="1809" w:gutter="0"/>
          <w:cols w:space="720" w:num="1"/>
        </w:sectPr>
      </w:pPr>
    </w:p>
    <w:p>
      <w:pPr>
        <w:pStyle w:val="6"/>
        <w:ind w:left="594"/>
        <w:rPr>
          <w:sz w:val="20"/>
        </w:rPr>
      </w:pPr>
      <w:r>
        <w:rPr>
          <w:sz w:val="20"/>
        </w:rPr>
        <w:drawing>
          <wp:inline distT="0" distB="0" distL="0" distR="0">
            <wp:extent cx="5120640" cy="3717290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71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17"/>
      </w:pPr>
    </w:p>
    <w:p>
      <w:pPr>
        <w:pStyle w:val="6"/>
        <w:ind w:right="1236"/>
        <w:jc w:val="center"/>
      </w:pPr>
      <w:r>
        <w:rPr>
          <w:w w:val="110"/>
        </w:rPr>
        <w:t>Рис.</w:t>
      </w:r>
      <w:r>
        <w:rPr>
          <w:spacing w:val="-15"/>
          <w:w w:val="110"/>
        </w:rPr>
        <w:t xml:space="preserve"> </w:t>
      </w:r>
      <w:r>
        <w:rPr>
          <w:spacing w:val="-4"/>
          <w:w w:val="110"/>
        </w:rPr>
        <w:t>3.6:</w:t>
      </w:r>
    </w:p>
    <w:p>
      <w:pPr>
        <w:pStyle w:val="6"/>
        <w:spacing w:before="274"/>
      </w:pPr>
    </w:p>
    <w:p>
      <w:pPr>
        <w:pStyle w:val="6"/>
        <w:ind w:left="387"/>
      </w:pPr>
      <w:r>
        <w:rPr>
          <w:w w:val="110"/>
        </w:rPr>
        <w:t>Создайте</w:t>
      </w:r>
      <w:r>
        <w:rPr>
          <w:spacing w:val="-5"/>
          <w:w w:val="110"/>
        </w:rPr>
        <w:t xml:space="preserve"> </w:t>
      </w:r>
      <w:r>
        <w:rPr>
          <w:w w:val="110"/>
        </w:rPr>
        <w:t>исполняемый</w:t>
      </w:r>
      <w:r>
        <w:rPr>
          <w:spacing w:val="-4"/>
          <w:w w:val="110"/>
        </w:rPr>
        <w:t xml:space="preserve"> </w:t>
      </w:r>
      <w:r>
        <w:rPr>
          <w:w w:val="110"/>
        </w:rPr>
        <w:t>файл</w:t>
      </w:r>
      <w:r>
        <w:rPr>
          <w:spacing w:val="-5"/>
          <w:w w:val="110"/>
        </w:rPr>
        <w:t xml:space="preserve"> </w:t>
      </w:r>
      <w:r>
        <w:rPr>
          <w:w w:val="110"/>
        </w:rPr>
        <w:t>и</w:t>
      </w:r>
      <w:r>
        <w:rPr>
          <w:spacing w:val="-4"/>
          <w:w w:val="110"/>
        </w:rPr>
        <w:t xml:space="preserve"> </w:t>
      </w:r>
      <w:r>
        <w:rPr>
          <w:w w:val="110"/>
        </w:rPr>
        <w:t>проверьте</w:t>
      </w:r>
      <w:r>
        <w:rPr>
          <w:spacing w:val="-4"/>
          <w:w w:val="110"/>
        </w:rPr>
        <w:t xml:space="preserve"> </w:t>
      </w:r>
      <w:bookmarkStart w:id="17" w:name="_bookmark11"/>
      <w:bookmarkEnd w:id="17"/>
      <w:r>
        <w:rPr>
          <w:w w:val="110"/>
        </w:rPr>
        <w:t>его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работу.</w:t>
      </w:r>
    </w:p>
    <w:p>
      <w:pPr>
        <w:pStyle w:val="6"/>
        <w:spacing w:before="28"/>
        <w:rPr>
          <w:sz w:val="20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1228090</wp:posOffset>
            </wp:positionH>
            <wp:positionV relativeFrom="paragraph">
              <wp:posOffset>179070</wp:posOffset>
            </wp:positionV>
            <wp:extent cx="5104765" cy="2272030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4638" cy="2272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31"/>
      </w:pPr>
    </w:p>
    <w:p>
      <w:pPr>
        <w:pStyle w:val="6"/>
        <w:ind w:right="1236"/>
        <w:jc w:val="center"/>
      </w:pPr>
      <w:r>
        <w:rPr>
          <w:w w:val="110"/>
        </w:rPr>
        <w:t>Рис.</w:t>
      </w:r>
      <w:r>
        <w:rPr>
          <w:spacing w:val="-15"/>
          <w:w w:val="110"/>
        </w:rPr>
        <w:t xml:space="preserve"> </w:t>
      </w:r>
      <w:r>
        <w:rPr>
          <w:spacing w:val="-4"/>
          <w:w w:val="110"/>
        </w:rPr>
        <w:t>3.7:</w:t>
      </w:r>
    </w:p>
    <w:p>
      <w:pPr>
        <w:pStyle w:val="6"/>
        <w:spacing w:before="274"/>
      </w:pPr>
    </w:p>
    <w:p>
      <w:pPr>
        <w:pStyle w:val="6"/>
        <w:ind w:left="387"/>
      </w:pPr>
      <w:r>
        <w:rPr>
          <w:w w:val="110"/>
        </w:rPr>
        <w:t>Соответствует</w:t>
      </w:r>
      <w:r>
        <w:rPr>
          <w:spacing w:val="-18"/>
          <w:w w:val="110"/>
        </w:rPr>
        <w:t xml:space="preserve"> </w:t>
      </w:r>
      <w:r>
        <w:rPr>
          <w:w w:val="110"/>
        </w:rPr>
        <w:t>ли</w:t>
      </w:r>
      <w:r>
        <w:rPr>
          <w:spacing w:val="-13"/>
          <w:w w:val="110"/>
        </w:rPr>
        <w:t xml:space="preserve"> </w:t>
      </w:r>
      <w:r>
        <w:rPr>
          <w:w w:val="110"/>
        </w:rPr>
        <w:t>в</w:t>
      </w:r>
      <w:r>
        <w:rPr>
          <w:spacing w:val="-15"/>
          <w:w w:val="110"/>
        </w:rPr>
        <w:t xml:space="preserve"> </w:t>
      </w:r>
      <w:r>
        <w:rPr>
          <w:w w:val="110"/>
        </w:rPr>
        <w:t>данном</w:t>
      </w:r>
      <w:r>
        <w:rPr>
          <w:spacing w:val="-11"/>
          <w:w w:val="110"/>
        </w:rPr>
        <w:t xml:space="preserve"> </w:t>
      </w:r>
      <w:r>
        <w:rPr>
          <w:w w:val="110"/>
        </w:rPr>
        <w:t>случае</w:t>
      </w:r>
      <w:r>
        <w:rPr>
          <w:spacing w:val="-11"/>
          <w:w w:val="110"/>
        </w:rPr>
        <w:t xml:space="preserve"> </w:t>
      </w:r>
      <w:r>
        <w:rPr>
          <w:w w:val="110"/>
        </w:rPr>
        <w:t>число</w:t>
      </w:r>
      <w:r>
        <w:rPr>
          <w:spacing w:val="-10"/>
          <w:w w:val="110"/>
        </w:rPr>
        <w:t xml:space="preserve"> </w:t>
      </w:r>
      <w:bookmarkStart w:id="18" w:name="_bookmark12"/>
      <w:bookmarkEnd w:id="18"/>
      <w:r>
        <w:rPr>
          <w:w w:val="110"/>
        </w:rPr>
        <w:t>проходов</w:t>
      </w:r>
      <w:r>
        <w:rPr>
          <w:spacing w:val="-11"/>
          <w:w w:val="110"/>
        </w:rPr>
        <w:t xml:space="preserve"> </w:t>
      </w:r>
      <w:r>
        <w:rPr>
          <w:w w:val="110"/>
        </w:rPr>
        <w:t>цикла</w:t>
      </w:r>
      <w:r>
        <w:rPr>
          <w:spacing w:val="-10"/>
          <w:w w:val="110"/>
        </w:rPr>
        <w:t xml:space="preserve"> </w:t>
      </w:r>
      <w:r>
        <w:rPr>
          <w:w w:val="110"/>
        </w:rPr>
        <w:t>значению</w:t>
      </w:r>
      <w:r>
        <w:rPr>
          <w:spacing w:val="-11"/>
          <w:w w:val="110"/>
        </w:rPr>
        <w:t xml:space="preserve"> </w:t>
      </w:r>
      <w:r>
        <w:rPr>
          <w:w w:val="110"/>
        </w:rPr>
        <w:t>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введен-</w:t>
      </w:r>
    </w:p>
    <w:p>
      <w:pPr>
        <w:spacing w:after="0"/>
        <w:sectPr>
          <w:pgSz w:w="11910" w:h="16840"/>
          <w:pgMar w:top="1380" w:right="160" w:bottom="2000" w:left="1340" w:header="0" w:footer="1809" w:gutter="0"/>
          <w:cols w:space="720" w:num="1"/>
        </w:sectPr>
      </w:pPr>
    </w:p>
    <w:p>
      <w:pPr>
        <w:pStyle w:val="6"/>
        <w:spacing w:before="100"/>
        <w:ind w:left="148"/>
      </w:pPr>
      <w:r>
        <w:rPr>
          <w:w w:val="110"/>
        </w:rPr>
        <w:t>ному</w:t>
      </w:r>
      <w:r>
        <w:rPr>
          <w:spacing w:val="-11"/>
          <w:w w:val="110"/>
        </w:rPr>
        <w:t xml:space="preserve"> </w:t>
      </w:r>
      <w:r>
        <w:rPr>
          <w:w w:val="110"/>
        </w:rPr>
        <w:t>с</w:t>
      </w:r>
      <w:r>
        <w:rPr>
          <w:spacing w:val="-11"/>
          <w:w w:val="110"/>
        </w:rPr>
        <w:t xml:space="preserve"> </w:t>
      </w:r>
      <w:r>
        <w:rPr>
          <w:w w:val="110"/>
        </w:rPr>
        <w:t>клавиатуры?</w:t>
      </w:r>
      <w:r>
        <w:rPr>
          <w:spacing w:val="-12"/>
          <w:w w:val="110"/>
        </w:rPr>
        <w:t xml:space="preserve"> </w:t>
      </w:r>
      <w:r>
        <w:rPr>
          <w:spacing w:val="-5"/>
          <w:w w:val="110"/>
        </w:rPr>
        <w:t>Да.</w:t>
      </w:r>
    </w:p>
    <w:p>
      <w:pPr>
        <w:pStyle w:val="6"/>
      </w:pPr>
    </w:p>
    <w:p>
      <w:pPr>
        <w:pStyle w:val="6"/>
        <w:spacing w:before="153"/>
      </w:pPr>
    </w:p>
    <w:p>
      <w:pPr>
        <w:pStyle w:val="3"/>
        <w:numPr>
          <w:ilvl w:val="1"/>
          <w:numId w:val="4"/>
        </w:numPr>
        <w:tabs>
          <w:tab w:val="left" w:pos="795"/>
        </w:tabs>
        <w:spacing w:before="0" w:after="0" w:line="240" w:lineRule="auto"/>
        <w:ind w:left="795" w:right="0" w:hanging="647"/>
        <w:jc w:val="left"/>
      </w:pPr>
      <w:bookmarkStart w:id="19" w:name="_bookmark13"/>
      <w:bookmarkEnd w:id="19"/>
      <w:bookmarkStart w:id="20" w:name="Обработка аргументов командной строки"/>
      <w:bookmarkEnd w:id="20"/>
      <w:r>
        <w:rPr>
          <w:spacing w:val="-2"/>
          <w:w w:val="90"/>
        </w:rPr>
        <w:t>Обработка</w:t>
      </w:r>
      <w:r>
        <w:rPr>
          <w:spacing w:val="-7"/>
        </w:rPr>
        <w:t xml:space="preserve"> </w:t>
      </w:r>
      <w:r>
        <w:rPr>
          <w:spacing w:val="-2"/>
          <w:w w:val="90"/>
        </w:rPr>
        <w:t>аргументов</w:t>
      </w:r>
      <w:r>
        <w:rPr>
          <w:spacing w:val="-6"/>
        </w:rPr>
        <w:t xml:space="preserve"> </w:t>
      </w:r>
      <w:r>
        <w:rPr>
          <w:spacing w:val="-2"/>
          <w:w w:val="90"/>
        </w:rPr>
        <w:t>командной</w:t>
      </w:r>
      <w:r>
        <w:rPr>
          <w:spacing w:val="-6"/>
        </w:rPr>
        <w:t xml:space="preserve"> </w:t>
      </w:r>
      <w:r>
        <w:rPr>
          <w:spacing w:val="-2"/>
          <w:w w:val="90"/>
        </w:rPr>
        <w:t>строки</w:t>
      </w:r>
    </w:p>
    <w:p>
      <w:pPr>
        <w:pStyle w:val="6"/>
        <w:spacing w:before="21"/>
        <w:rPr>
          <w:rFonts w:ascii="Arial"/>
          <w:b/>
          <w:sz w:val="34"/>
        </w:rPr>
      </w:pPr>
    </w:p>
    <w:p>
      <w:pPr>
        <w:pStyle w:val="6"/>
        <w:spacing w:before="1"/>
        <w:ind w:left="387"/>
      </w:pPr>
      <w:r>
        <w:rPr>
          <w:w w:val="110"/>
        </w:rPr>
        <w:t>Создайте</w:t>
      </w:r>
      <w:r>
        <w:rPr>
          <w:spacing w:val="-10"/>
          <w:w w:val="110"/>
        </w:rPr>
        <w:t xml:space="preserve"> </w:t>
      </w:r>
      <w:r>
        <w:rPr>
          <w:w w:val="110"/>
        </w:rPr>
        <w:t>файл</w:t>
      </w:r>
      <w:r>
        <w:rPr>
          <w:spacing w:val="-10"/>
          <w:w w:val="110"/>
        </w:rPr>
        <w:t xml:space="preserve"> </w:t>
      </w:r>
      <w:r>
        <w:rPr>
          <w:w w:val="110"/>
        </w:rPr>
        <w:t>lab8-2.asm</w:t>
      </w:r>
      <w:r>
        <w:rPr>
          <w:spacing w:val="-10"/>
          <w:w w:val="110"/>
        </w:rPr>
        <w:t xml:space="preserve"> </w:t>
      </w:r>
      <w:r>
        <w:rPr>
          <w:w w:val="110"/>
        </w:rPr>
        <w:t>в</w:t>
      </w:r>
      <w:r>
        <w:rPr>
          <w:spacing w:val="-10"/>
          <w:w w:val="110"/>
        </w:rPr>
        <w:t xml:space="preserve"> </w:t>
      </w:r>
      <w:r>
        <w:rPr>
          <w:w w:val="110"/>
        </w:rPr>
        <w:t>каталоге</w:t>
      </w:r>
      <w:r>
        <w:rPr>
          <w:spacing w:val="-10"/>
          <w:w w:val="110"/>
        </w:rPr>
        <w:t xml:space="preserve"> </w:t>
      </w:r>
      <w:r>
        <w:rPr>
          <w:w w:val="110"/>
        </w:rPr>
        <w:t>~/work/arch-</w:t>
      </w:r>
      <w:r>
        <w:rPr>
          <w:spacing w:val="-2"/>
          <w:w w:val="110"/>
        </w:rPr>
        <w:t>pc/lab08</w:t>
      </w:r>
    </w:p>
    <w:p>
      <w:pPr>
        <w:pStyle w:val="6"/>
        <w:spacing w:before="40"/>
        <w:rPr>
          <w:sz w:val="20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1228090</wp:posOffset>
            </wp:positionH>
            <wp:positionV relativeFrom="paragraph">
              <wp:posOffset>186690</wp:posOffset>
            </wp:positionV>
            <wp:extent cx="5104765" cy="384175"/>
            <wp:effectExtent l="0" t="0" r="0" b="0"/>
            <wp:wrapTopAndBottom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4638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32"/>
      </w:pPr>
    </w:p>
    <w:p>
      <w:pPr>
        <w:pStyle w:val="6"/>
        <w:ind w:right="1236"/>
        <w:jc w:val="center"/>
      </w:pPr>
      <w:r>
        <w:rPr>
          <w:w w:val="110"/>
        </w:rPr>
        <w:t>Рис.</w:t>
      </w:r>
      <w:r>
        <w:rPr>
          <w:spacing w:val="-15"/>
          <w:w w:val="110"/>
        </w:rPr>
        <w:t xml:space="preserve"> </w:t>
      </w:r>
      <w:r>
        <w:rPr>
          <w:spacing w:val="-4"/>
          <w:w w:val="110"/>
        </w:rPr>
        <w:t>3.8:</w:t>
      </w:r>
    </w:p>
    <w:p>
      <w:pPr>
        <w:pStyle w:val="6"/>
      </w:pPr>
    </w:p>
    <w:p>
      <w:pPr>
        <w:pStyle w:val="6"/>
        <w:spacing w:before="14"/>
      </w:pPr>
    </w:p>
    <w:p>
      <w:pPr>
        <w:pStyle w:val="6"/>
        <w:spacing w:before="1"/>
        <w:ind w:left="387"/>
      </w:pPr>
      <w:r>
        <w:rPr>
          <w:w w:val="110"/>
        </w:rPr>
        <w:t>Bведите</w:t>
      </w:r>
      <w:r>
        <w:rPr>
          <w:spacing w:val="-6"/>
          <w:w w:val="110"/>
        </w:rPr>
        <w:t xml:space="preserve"> </w:t>
      </w:r>
      <w:r>
        <w:rPr>
          <w:w w:val="110"/>
        </w:rPr>
        <w:t>в</w:t>
      </w:r>
      <w:r>
        <w:rPr>
          <w:spacing w:val="-6"/>
          <w:w w:val="110"/>
        </w:rPr>
        <w:t xml:space="preserve"> </w:t>
      </w:r>
      <w:r>
        <w:rPr>
          <w:w w:val="110"/>
        </w:rPr>
        <w:t>него</w:t>
      </w:r>
      <w:r>
        <w:rPr>
          <w:spacing w:val="-13"/>
          <w:w w:val="110"/>
        </w:rPr>
        <w:t xml:space="preserve"> </w:t>
      </w:r>
      <w:r>
        <w:rPr>
          <w:w w:val="110"/>
        </w:rPr>
        <w:t>текст</w:t>
      </w:r>
      <w:r>
        <w:rPr>
          <w:spacing w:val="-12"/>
          <w:w w:val="110"/>
        </w:rPr>
        <w:t xml:space="preserve"> </w:t>
      </w:r>
      <w:r>
        <w:rPr>
          <w:w w:val="110"/>
        </w:rPr>
        <w:t>программы</w:t>
      </w:r>
      <w:r>
        <w:rPr>
          <w:spacing w:val="-6"/>
          <w:w w:val="110"/>
        </w:rPr>
        <w:t xml:space="preserve"> </w:t>
      </w:r>
      <w:r>
        <w:rPr>
          <w:w w:val="110"/>
        </w:rPr>
        <w:t>из</w:t>
      </w:r>
      <w:r>
        <w:rPr>
          <w:spacing w:val="-11"/>
          <w:w w:val="110"/>
        </w:rPr>
        <w:t xml:space="preserve"> </w:t>
      </w:r>
      <w:r>
        <w:rPr>
          <w:w w:val="110"/>
        </w:rPr>
        <w:t>лис</w:t>
      </w:r>
      <w:bookmarkStart w:id="21" w:name="_bookmark14"/>
      <w:bookmarkEnd w:id="21"/>
      <w:r>
        <w:rPr>
          <w:w w:val="110"/>
        </w:rPr>
        <w:t>тинга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8.2.</w:t>
      </w:r>
    </w:p>
    <w:p>
      <w:pPr>
        <w:pStyle w:val="6"/>
        <w:spacing w:before="40"/>
        <w:rPr>
          <w:sz w:val="20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1228090</wp:posOffset>
            </wp:positionH>
            <wp:positionV relativeFrom="paragraph">
              <wp:posOffset>186690</wp:posOffset>
            </wp:positionV>
            <wp:extent cx="5120005" cy="3067685"/>
            <wp:effectExtent l="0" t="0" r="0" b="0"/>
            <wp:wrapTopAndBottom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9782" cy="3067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16"/>
      </w:pPr>
    </w:p>
    <w:p>
      <w:pPr>
        <w:pStyle w:val="6"/>
        <w:spacing w:before="1"/>
        <w:ind w:right="1236"/>
        <w:jc w:val="center"/>
      </w:pPr>
      <w:r>
        <w:rPr>
          <w:w w:val="110"/>
        </w:rPr>
        <w:t>Рис.</w:t>
      </w:r>
      <w:r>
        <w:rPr>
          <w:spacing w:val="-15"/>
          <w:w w:val="110"/>
        </w:rPr>
        <w:t xml:space="preserve"> </w:t>
      </w:r>
      <w:r>
        <w:rPr>
          <w:spacing w:val="-4"/>
          <w:w w:val="110"/>
        </w:rPr>
        <w:t>3.9:</w:t>
      </w:r>
    </w:p>
    <w:p>
      <w:pPr>
        <w:pStyle w:val="6"/>
      </w:pPr>
    </w:p>
    <w:p>
      <w:pPr>
        <w:pStyle w:val="6"/>
        <w:spacing w:before="14"/>
      </w:pPr>
    </w:p>
    <w:p>
      <w:pPr>
        <w:pStyle w:val="6"/>
        <w:spacing w:line="376" w:lineRule="auto"/>
        <w:ind w:left="387" w:right="991"/>
      </w:pPr>
      <w:r>
        <w:rPr>
          <w:w w:val="110"/>
        </w:rPr>
        <w:t>Создайте</w:t>
      </w:r>
      <w:r>
        <w:rPr>
          <w:spacing w:val="-3"/>
          <w:w w:val="110"/>
        </w:rPr>
        <w:t xml:space="preserve"> </w:t>
      </w:r>
      <w:r>
        <w:rPr>
          <w:w w:val="110"/>
        </w:rPr>
        <w:t>исполняемый</w:t>
      </w:r>
      <w:r>
        <w:rPr>
          <w:spacing w:val="-3"/>
          <w:w w:val="110"/>
        </w:rPr>
        <w:t xml:space="preserve"> </w:t>
      </w:r>
      <w:r>
        <w:rPr>
          <w:w w:val="110"/>
        </w:rPr>
        <w:t>файл</w:t>
      </w:r>
      <w:r>
        <w:rPr>
          <w:spacing w:val="-3"/>
          <w:w w:val="110"/>
        </w:rPr>
        <w:t xml:space="preserve"> </w:t>
      </w:r>
      <w:r>
        <w:rPr>
          <w:w w:val="110"/>
        </w:rPr>
        <w:t>и</w:t>
      </w:r>
      <w:r>
        <w:rPr>
          <w:spacing w:val="-3"/>
          <w:w w:val="110"/>
        </w:rPr>
        <w:t xml:space="preserve"> </w:t>
      </w:r>
      <w:r>
        <w:rPr>
          <w:w w:val="110"/>
        </w:rPr>
        <w:t>запустите</w:t>
      </w:r>
      <w:r>
        <w:rPr>
          <w:spacing w:val="-3"/>
          <w:w w:val="110"/>
        </w:rPr>
        <w:t xml:space="preserve"> </w:t>
      </w:r>
      <w:bookmarkStart w:id="22" w:name="_bookmark15"/>
      <w:bookmarkEnd w:id="22"/>
      <w:r>
        <w:rPr>
          <w:w w:val="110"/>
        </w:rPr>
        <w:t>его,</w:t>
      </w:r>
      <w:r>
        <w:rPr>
          <w:spacing w:val="-14"/>
          <w:w w:val="110"/>
        </w:rPr>
        <w:t xml:space="preserve"> </w:t>
      </w:r>
      <w:r>
        <w:rPr>
          <w:w w:val="110"/>
        </w:rPr>
        <w:t>указав</w:t>
      </w:r>
      <w:r>
        <w:rPr>
          <w:spacing w:val="-3"/>
          <w:w w:val="110"/>
        </w:rPr>
        <w:t xml:space="preserve"> </w:t>
      </w:r>
      <w:r>
        <w:rPr>
          <w:w w:val="110"/>
        </w:rPr>
        <w:t>аргументы: user@dk4n31:~$ ./lab8-2 аргумент1 аргумент 2 'аргумент 3'</w:t>
      </w:r>
    </w:p>
    <w:p>
      <w:pPr>
        <w:spacing w:after="0" w:line="376" w:lineRule="auto"/>
        <w:sectPr>
          <w:pgSz w:w="11910" w:h="16840"/>
          <w:pgMar w:top="1300" w:right="160" w:bottom="2000" w:left="1340" w:header="0" w:footer="1809" w:gutter="0"/>
          <w:cols w:space="720" w:num="1"/>
        </w:sectPr>
      </w:pPr>
    </w:p>
    <w:p>
      <w:pPr>
        <w:pStyle w:val="6"/>
        <w:ind w:left="594"/>
        <w:rPr>
          <w:sz w:val="20"/>
        </w:rPr>
      </w:pPr>
      <w:r>
        <w:rPr>
          <w:sz w:val="20"/>
        </w:rPr>
        <w:drawing>
          <wp:inline distT="0" distB="0" distL="0" distR="0">
            <wp:extent cx="5120005" cy="1776730"/>
            <wp:effectExtent l="0" t="0" r="0" b="0"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163" cy="177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27"/>
      </w:pPr>
    </w:p>
    <w:p>
      <w:pPr>
        <w:pStyle w:val="6"/>
        <w:spacing w:before="1"/>
        <w:ind w:right="1236"/>
        <w:jc w:val="center"/>
      </w:pPr>
      <w:r>
        <w:rPr>
          <w:w w:val="110"/>
        </w:rPr>
        <w:t>Рис.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3.10:</w:t>
      </w:r>
    </w:p>
    <w:p>
      <w:pPr>
        <w:pStyle w:val="6"/>
      </w:pPr>
    </w:p>
    <w:p>
      <w:pPr>
        <w:pStyle w:val="6"/>
      </w:pPr>
    </w:p>
    <w:p>
      <w:pPr>
        <w:pStyle w:val="6"/>
        <w:spacing w:line="376" w:lineRule="auto"/>
        <w:ind w:left="148" w:right="991" w:firstLine="239"/>
      </w:pPr>
      <w:r>
        <w:t>Создайте</w:t>
      </w:r>
      <w:r>
        <w:rPr>
          <w:spacing w:val="40"/>
        </w:rPr>
        <w:t xml:space="preserve"> </w:t>
      </w:r>
      <w:r>
        <w:t>файл</w:t>
      </w:r>
      <w:r>
        <w:rPr>
          <w:spacing w:val="40"/>
        </w:rPr>
        <w:t xml:space="preserve"> </w:t>
      </w:r>
      <w:r>
        <w:t>lab8-3.asm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каталоге</w:t>
      </w:r>
      <w:r>
        <w:rPr>
          <w:spacing w:val="40"/>
        </w:rPr>
        <w:t xml:space="preserve"> </w:t>
      </w:r>
      <w:r>
        <w:t>~/w</w:t>
      </w:r>
      <w:bookmarkStart w:id="23" w:name="_bookmark16"/>
      <w:bookmarkEnd w:id="23"/>
      <w:r>
        <w:t>ork/archpc/lab08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введите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него</w:t>
      </w:r>
      <w:r>
        <w:rPr>
          <w:spacing w:val="30"/>
        </w:rPr>
        <w:t xml:space="preserve"> </w:t>
      </w:r>
      <w:r>
        <w:t xml:space="preserve">текст </w:t>
      </w:r>
      <w:r>
        <w:rPr>
          <w:w w:val="110"/>
        </w:rPr>
        <w:t>программы из листинга 8.3.</w:t>
      </w:r>
    </w:p>
    <w:p>
      <w:pPr>
        <w:pStyle w:val="6"/>
        <w:spacing w:before="7"/>
        <w:rPr>
          <w:sz w:val="8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1228090</wp:posOffset>
            </wp:positionH>
            <wp:positionV relativeFrom="paragraph">
              <wp:posOffset>78105</wp:posOffset>
            </wp:positionV>
            <wp:extent cx="5104765" cy="3653790"/>
            <wp:effectExtent l="0" t="0" r="0" b="0"/>
            <wp:wrapTopAndBottom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4638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30"/>
      </w:pPr>
    </w:p>
    <w:p>
      <w:pPr>
        <w:pStyle w:val="6"/>
        <w:ind w:right="1236"/>
        <w:jc w:val="center"/>
      </w:pPr>
      <w:r>
        <w:rPr>
          <w:w w:val="110"/>
        </w:rPr>
        <w:t>Рис.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3.11:</w:t>
      </w:r>
    </w:p>
    <w:p>
      <w:pPr>
        <w:pStyle w:val="6"/>
      </w:pPr>
    </w:p>
    <w:p>
      <w:pPr>
        <w:pStyle w:val="6"/>
        <w:spacing w:before="1"/>
      </w:pPr>
    </w:p>
    <w:p>
      <w:pPr>
        <w:pStyle w:val="6"/>
        <w:spacing w:line="376" w:lineRule="auto"/>
        <w:ind w:left="148" w:right="991" w:firstLine="239"/>
      </w:pPr>
      <w:r>
        <w:rPr>
          <w:w w:val="110"/>
        </w:rPr>
        <w:t xml:space="preserve">Создайте исполняемый файл и запустите </w:t>
      </w:r>
      <w:bookmarkStart w:id="24" w:name="_bookmark17"/>
      <w:bookmarkEnd w:id="24"/>
      <w:r>
        <w:rPr>
          <w:w w:val="110"/>
        </w:rPr>
        <w:t xml:space="preserve">его, указав аргументы. Пример ре- </w:t>
      </w:r>
      <w:r>
        <w:rPr>
          <w:w w:val="115"/>
        </w:rPr>
        <w:t>зультата работы программы:</w:t>
      </w:r>
    </w:p>
    <w:p>
      <w:pPr>
        <w:spacing w:after="0" w:line="376" w:lineRule="auto"/>
        <w:sectPr>
          <w:pgSz w:w="11910" w:h="16840"/>
          <w:pgMar w:top="1380" w:right="160" w:bottom="2000" w:left="1340" w:header="0" w:footer="1809" w:gutter="0"/>
          <w:cols w:space="720" w:num="1"/>
        </w:sectPr>
      </w:pPr>
    </w:p>
    <w:p>
      <w:pPr>
        <w:pStyle w:val="6"/>
        <w:spacing w:before="100"/>
        <w:ind w:left="387"/>
      </w:pPr>
      <w:bookmarkStart w:id="25" w:name="_bookmark19"/>
      <w:bookmarkEnd w:id="25"/>
      <w:r>
        <w:rPr>
          <w:w w:val="110"/>
        </w:rPr>
        <w:t>user@dk4n31:~$</w:t>
      </w:r>
      <w:r>
        <w:rPr>
          <w:spacing w:val="-18"/>
          <w:w w:val="110"/>
        </w:rPr>
        <w:t xml:space="preserve"> </w:t>
      </w:r>
      <w:r>
        <w:rPr>
          <w:w w:val="110"/>
        </w:rPr>
        <w:t>./main</w:t>
      </w:r>
      <w:r>
        <w:rPr>
          <w:spacing w:val="-17"/>
          <w:w w:val="110"/>
        </w:rPr>
        <w:t xml:space="preserve"> </w:t>
      </w:r>
      <w:r>
        <w:rPr>
          <w:w w:val="110"/>
        </w:rPr>
        <w:t>12</w:t>
      </w:r>
      <w:r>
        <w:rPr>
          <w:spacing w:val="-15"/>
          <w:w w:val="110"/>
        </w:rPr>
        <w:t xml:space="preserve"> </w:t>
      </w:r>
      <w:r>
        <w:rPr>
          <w:w w:val="110"/>
        </w:rPr>
        <w:t>13</w:t>
      </w:r>
      <w:r>
        <w:rPr>
          <w:spacing w:val="-13"/>
          <w:w w:val="110"/>
        </w:rPr>
        <w:t xml:space="preserve"> </w:t>
      </w:r>
      <w:r>
        <w:rPr>
          <w:w w:val="110"/>
        </w:rPr>
        <w:t>7</w:t>
      </w:r>
      <w:r>
        <w:rPr>
          <w:spacing w:val="-14"/>
          <w:w w:val="110"/>
        </w:rPr>
        <w:t xml:space="preserve"> </w:t>
      </w:r>
      <w:r>
        <w:rPr>
          <w:w w:val="110"/>
        </w:rPr>
        <w:t>10</w:t>
      </w:r>
      <w:r>
        <w:rPr>
          <w:spacing w:val="-13"/>
          <w:w w:val="110"/>
        </w:rPr>
        <w:t xml:space="preserve"> </w:t>
      </w:r>
      <w:r>
        <w:rPr>
          <w:spacing w:val="-10"/>
          <w:w w:val="110"/>
        </w:rPr>
        <w:t>5</w:t>
      </w:r>
    </w:p>
    <w:p>
      <w:pPr>
        <w:pStyle w:val="6"/>
        <w:spacing w:before="158" w:line="376" w:lineRule="auto"/>
        <w:ind w:left="387" w:right="7040"/>
      </w:pPr>
      <w:r>
        <w:rPr>
          <w:w w:val="110"/>
        </w:rPr>
        <w:t xml:space="preserve">Результат: 47 </w:t>
      </w:r>
      <w:r>
        <w:rPr>
          <w:spacing w:val="-2"/>
          <w:w w:val="110"/>
        </w:rPr>
        <w:t>user@dk4n31:~$</w:t>
      </w:r>
    </w:p>
    <w:p>
      <w:pPr>
        <w:pStyle w:val="6"/>
        <w:spacing w:before="5"/>
        <w:rPr>
          <w:sz w:val="9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1228090</wp:posOffset>
            </wp:positionH>
            <wp:positionV relativeFrom="paragraph">
              <wp:posOffset>83820</wp:posOffset>
            </wp:positionV>
            <wp:extent cx="5099050" cy="1029335"/>
            <wp:effectExtent l="0" t="0" r="0" b="0"/>
            <wp:wrapTopAndBottom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9303" cy="1029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33"/>
      </w:pPr>
    </w:p>
    <w:p>
      <w:pPr>
        <w:pStyle w:val="6"/>
        <w:spacing w:before="1"/>
        <w:ind w:right="1236"/>
        <w:jc w:val="center"/>
      </w:pPr>
      <w:r>
        <w:rPr>
          <w:w w:val="110"/>
        </w:rPr>
        <w:t>Рис.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3.12:</w:t>
      </w:r>
    </w:p>
    <w:p>
      <w:pPr>
        <w:pStyle w:val="6"/>
      </w:pPr>
    </w:p>
    <w:p>
      <w:pPr>
        <w:pStyle w:val="6"/>
        <w:spacing w:before="14"/>
      </w:pPr>
    </w:p>
    <w:p>
      <w:pPr>
        <w:pStyle w:val="6"/>
        <w:spacing w:line="376" w:lineRule="auto"/>
        <w:ind w:left="148" w:right="991" w:firstLine="239"/>
      </w:pPr>
      <w:r>
        <w:rPr>
          <w:w w:val="115"/>
        </w:rPr>
        <w:t>Измените</w:t>
      </w:r>
      <w:r>
        <w:rPr>
          <w:spacing w:val="-14"/>
          <w:w w:val="115"/>
        </w:rPr>
        <w:t xml:space="preserve"> </w:t>
      </w:r>
      <w:r>
        <w:rPr>
          <w:w w:val="115"/>
        </w:rPr>
        <w:t>текст</w:t>
      </w:r>
      <w:r>
        <w:rPr>
          <w:spacing w:val="-14"/>
          <w:w w:val="115"/>
        </w:rPr>
        <w:t xml:space="preserve"> </w:t>
      </w:r>
      <w:r>
        <w:rPr>
          <w:w w:val="115"/>
        </w:rPr>
        <w:t>программы</w:t>
      </w:r>
      <w:r>
        <w:rPr>
          <w:spacing w:val="-9"/>
          <w:w w:val="115"/>
        </w:rPr>
        <w:t xml:space="preserve"> </w:t>
      </w:r>
      <w:r>
        <w:rPr>
          <w:w w:val="115"/>
        </w:rPr>
        <w:t>из</w:t>
      </w:r>
      <w:r>
        <w:rPr>
          <w:spacing w:val="-13"/>
          <w:w w:val="115"/>
        </w:rPr>
        <w:t xml:space="preserve"> </w:t>
      </w:r>
      <w:r>
        <w:rPr>
          <w:w w:val="115"/>
        </w:rPr>
        <w:t>листинга</w:t>
      </w:r>
      <w:r>
        <w:rPr>
          <w:spacing w:val="-9"/>
          <w:w w:val="115"/>
        </w:rPr>
        <w:t xml:space="preserve"> </w:t>
      </w:r>
      <w:bookmarkStart w:id="26" w:name="_bookmark18"/>
      <w:bookmarkEnd w:id="26"/>
      <w:r>
        <w:rPr>
          <w:w w:val="115"/>
        </w:rPr>
        <w:t>8.3</w:t>
      </w:r>
      <w:r>
        <w:rPr>
          <w:spacing w:val="-12"/>
          <w:w w:val="115"/>
        </w:rPr>
        <w:t xml:space="preserve"> </w:t>
      </w:r>
      <w:r>
        <w:rPr>
          <w:w w:val="115"/>
        </w:rPr>
        <w:t>для</w:t>
      </w:r>
      <w:r>
        <w:rPr>
          <w:spacing w:val="-9"/>
          <w:w w:val="115"/>
        </w:rPr>
        <w:t xml:space="preserve"> </w:t>
      </w:r>
      <w:r>
        <w:rPr>
          <w:w w:val="115"/>
        </w:rPr>
        <w:t>вычисления</w:t>
      </w:r>
      <w:r>
        <w:rPr>
          <w:spacing w:val="-9"/>
          <w:w w:val="115"/>
        </w:rPr>
        <w:t xml:space="preserve"> </w:t>
      </w:r>
      <w:r>
        <w:rPr>
          <w:w w:val="115"/>
        </w:rPr>
        <w:t>произведения аргументов командной строки.</w:t>
      </w:r>
    </w:p>
    <w:p>
      <w:pPr>
        <w:pStyle w:val="6"/>
        <w:spacing w:before="2"/>
        <w:rPr>
          <w:sz w:val="10"/>
        </w:rPr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1228090</wp:posOffset>
            </wp:positionH>
            <wp:positionV relativeFrom="paragraph">
              <wp:posOffset>89535</wp:posOffset>
            </wp:positionV>
            <wp:extent cx="5104765" cy="3493770"/>
            <wp:effectExtent l="0" t="0" r="0" b="0"/>
            <wp:wrapTopAndBottom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4638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30"/>
      </w:pPr>
    </w:p>
    <w:p>
      <w:pPr>
        <w:pStyle w:val="6"/>
        <w:ind w:right="1236"/>
        <w:jc w:val="center"/>
      </w:pPr>
      <w:r>
        <w:rPr>
          <w:w w:val="110"/>
        </w:rPr>
        <w:t>Рис.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3.13:</w:t>
      </w:r>
    </w:p>
    <w:p>
      <w:pPr>
        <w:spacing w:after="0"/>
        <w:jc w:val="center"/>
        <w:sectPr>
          <w:pgSz w:w="11910" w:h="16840"/>
          <w:pgMar w:top="1300" w:right="160" w:bottom="2000" w:left="1340" w:header="0" w:footer="1809" w:gutter="0"/>
          <w:cols w:space="720" w:num="1"/>
        </w:sectPr>
      </w:pPr>
    </w:p>
    <w:p>
      <w:pPr>
        <w:pStyle w:val="6"/>
        <w:ind w:left="594"/>
        <w:rPr>
          <w:sz w:val="20"/>
        </w:rPr>
      </w:pPr>
      <w:bookmarkStart w:id="27" w:name="_bookmark20"/>
      <w:bookmarkEnd w:id="27"/>
      <w:r>
        <w:rPr>
          <w:sz w:val="20"/>
        </w:rPr>
        <w:drawing>
          <wp:inline distT="0" distB="0" distL="0" distR="0">
            <wp:extent cx="5109845" cy="602615"/>
            <wp:effectExtent l="0" t="0" r="0" b="0"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9972" cy="60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35"/>
      </w:pPr>
    </w:p>
    <w:p>
      <w:pPr>
        <w:pStyle w:val="6"/>
        <w:spacing w:before="1"/>
        <w:ind w:right="1236"/>
        <w:jc w:val="center"/>
      </w:pPr>
      <w:r>
        <w:rPr>
          <w:w w:val="110"/>
        </w:rPr>
        <w:t>Рис.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3.14:</w:t>
      </w:r>
    </w:p>
    <w:p>
      <w:pPr>
        <w:spacing w:after="0"/>
        <w:jc w:val="center"/>
        <w:sectPr>
          <w:pgSz w:w="11910" w:h="16840"/>
          <w:pgMar w:top="1380" w:right="160" w:bottom="2000" w:left="1340" w:header="0" w:footer="1809" w:gutter="0"/>
          <w:cols w:space="720" w:num="1"/>
        </w:sectPr>
      </w:pPr>
    </w:p>
    <w:p>
      <w:pPr>
        <w:pStyle w:val="6"/>
        <w:rPr>
          <w:sz w:val="49"/>
        </w:rPr>
      </w:pPr>
    </w:p>
    <w:p>
      <w:pPr>
        <w:pStyle w:val="6"/>
        <w:spacing w:before="11"/>
        <w:rPr>
          <w:sz w:val="49"/>
        </w:rPr>
      </w:pPr>
    </w:p>
    <w:p>
      <w:pPr>
        <w:pStyle w:val="2"/>
        <w:numPr>
          <w:ilvl w:val="0"/>
          <w:numId w:val="4"/>
        </w:numPr>
        <w:tabs>
          <w:tab w:val="left" w:pos="676"/>
        </w:tabs>
        <w:spacing w:before="0" w:after="0" w:line="240" w:lineRule="auto"/>
        <w:ind w:left="676" w:right="0" w:hanging="528"/>
        <w:jc w:val="left"/>
      </w:pPr>
      <w:bookmarkStart w:id="28" w:name="Задание для самостоятельной работы"/>
      <w:bookmarkEnd w:id="28"/>
      <w:bookmarkStart w:id="29" w:name="_bookmark21"/>
      <w:bookmarkEnd w:id="29"/>
      <w:r>
        <w:rPr>
          <w:w w:val="85"/>
        </w:rPr>
        <w:t>Задание</w:t>
      </w:r>
      <w:r>
        <w:rPr>
          <w:spacing w:val="35"/>
        </w:rPr>
        <w:t xml:space="preserve"> </w:t>
      </w:r>
      <w:r>
        <w:rPr>
          <w:w w:val="85"/>
        </w:rPr>
        <w:t>для</w:t>
      </w:r>
      <w:r>
        <w:rPr>
          <w:spacing w:val="36"/>
        </w:rPr>
        <w:t xml:space="preserve"> </w:t>
      </w:r>
      <w:r>
        <w:rPr>
          <w:w w:val="85"/>
        </w:rPr>
        <w:t>самостоятельной</w:t>
      </w:r>
      <w:r>
        <w:rPr>
          <w:spacing w:val="36"/>
        </w:rPr>
        <w:t xml:space="preserve"> </w:t>
      </w:r>
      <w:r>
        <w:rPr>
          <w:spacing w:val="-2"/>
          <w:w w:val="85"/>
        </w:rPr>
        <w:t>работы</w:t>
      </w:r>
    </w:p>
    <w:p>
      <w:pPr>
        <w:pStyle w:val="6"/>
        <w:spacing w:before="289"/>
        <w:rPr>
          <w:rFonts w:ascii="Arial"/>
          <w:b/>
          <w:sz w:val="49"/>
        </w:rPr>
      </w:pPr>
    </w:p>
    <w:p>
      <w:pPr>
        <w:pStyle w:val="6"/>
        <w:spacing w:before="1" w:line="376" w:lineRule="auto"/>
        <w:ind w:left="387" w:right="7794"/>
        <w:jc w:val="both"/>
      </w:pPr>
      <w:r>
        <w:rPr>
          <w:w w:val="110"/>
        </w:rPr>
        <w:t>Номер</w:t>
      </w:r>
      <w:r>
        <w:rPr>
          <w:spacing w:val="-13"/>
          <w:w w:val="110"/>
        </w:rPr>
        <w:t xml:space="preserve"> </w:t>
      </w:r>
      <w:r>
        <w:rPr>
          <w:w w:val="110"/>
        </w:rPr>
        <w:t>варианта:</w:t>
      </w:r>
      <w:r>
        <w:rPr>
          <w:spacing w:val="-13"/>
          <w:w w:val="110"/>
        </w:rPr>
        <w:t xml:space="preserve"> </w:t>
      </w:r>
      <w:r>
        <w:rPr>
          <w:w w:val="110"/>
        </w:rPr>
        <w:t>19 F(x) = 8x-3</w:t>
      </w:r>
    </w:p>
    <w:p>
      <w:pPr>
        <w:pStyle w:val="6"/>
        <w:spacing w:line="376" w:lineRule="auto"/>
        <w:ind w:left="148" w:right="1275" w:firstLine="239"/>
        <w:jc w:val="both"/>
      </w:pPr>
      <w:r>
        <w:rPr>
          <w:w w:val="110"/>
        </w:rPr>
        <w:t>Напишите</w:t>
      </w:r>
      <w:r>
        <w:rPr>
          <w:spacing w:val="-6"/>
          <w:w w:val="110"/>
        </w:rPr>
        <w:t xml:space="preserve"> </w:t>
      </w:r>
      <w:r>
        <w:rPr>
          <w:w w:val="110"/>
        </w:rPr>
        <w:t>программу,</w:t>
      </w:r>
      <w:r>
        <w:rPr>
          <w:spacing w:val="-17"/>
          <w:w w:val="110"/>
        </w:rPr>
        <w:t xml:space="preserve"> </w:t>
      </w:r>
      <w:r>
        <w:rPr>
          <w:w w:val="110"/>
        </w:rPr>
        <w:t>которая</w:t>
      </w:r>
      <w:r>
        <w:rPr>
          <w:spacing w:val="-6"/>
          <w:w w:val="110"/>
        </w:rPr>
        <w:t xml:space="preserve"> </w:t>
      </w:r>
      <w:r>
        <w:rPr>
          <w:w w:val="110"/>
        </w:rPr>
        <w:t>находит</w:t>
      </w:r>
      <w:r>
        <w:rPr>
          <w:spacing w:val="-12"/>
          <w:w w:val="110"/>
        </w:rPr>
        <w:t xml:space="preserve"> </w:t>
      </w:r>
      <w:r>
        <w:rPr>
          <w:w w:val="110"/>
        </w:rPr>
        <w:t>сумму</w:t>
      </w:r>
      <w:r>
        <w:rPr>
          <w:spacing w:val="-6"/>
          <w:w w:val="110"/>
        </w:rPr>
        <w:t xml:space="preserve"> </w:t>
      </w:r>
      <w:r>
        <w:rPr>
          <w:w w:val="110"/>
        </w:rPr>
        <w:t>значений</w:t>
      </w:r>
      <w:r>
        <w:rPr>
          <w:spacing w:val="-6"/>
          <w:w w:val="110"/>
        </w:rPr>
        <w:t xml:space="preserve"> </w:t>
      </w:r>
      <w:r>
        <w:rPr>
          <w:w w:val="110"/>
        </w:rPr>
        <w:t>функции</w:t>
      </w:r>
      <w:r>
        <w:rPr>
          <w:spacing w:val="-6"/>
          <w:w w:val="110"/>
        </w:rPr>
        <w:t xml:space="preserve"> </w:t>
      </w:r>
      <w:r>
        <w:rPr>
          <w:w w:val="110"/>
        </w:rPr>
        <w:t>f(X).</w:t>
      </w:r>
      <w:r>
        <w:rPr>
          <w:spacing w:val="-16"/>
          <w:w w:val="110"/>
        </w:rPr>
        <w:t xml:space="preserve"> </w:t>
      </w:r>
      <w:r>
        <w:rPr>
          <w:w w:val="110"/>
        </w:rPr>
        <w:t>Значе- ния</w:t>
      </w:r>
      <w:r>
        <w:rPr>
          <w:spacing w:val="-3"/>
          <w:w w:val="110"/>
        </w:rPr>
        <w:t xml:space="preserve"> </w:t>
      </w:r>
      <w:r>
        <w:rPr>
          <w:w w:val="110"/>
        </w:rPr>
        <w:t>xi</w:t>
      </w:r>
      <w:r>
        <w:rPr>
          <w:spacing w:val="-3"/>
          <w:w w:val="110"/>
        </w:rPr>
        <w:t xml:space="preserve"> </w:t>
      </w:r>
      <w:r>
        <w:rPr>
          <w:w w:val="110"/>
        </w:rPr>
        <w:t>передаются</w:t>
      </w:r>
      <w:r>
        <w:rPr>
          <w:spacing w:val="-3"/>
          <w:w w:val="110"/>
        </w:rPr>
        <w:t xml:space="preserve"> </w:t>
      </w:r>
      <w:r>
        <w:rPr>
          <w:w w:val="110"/>
        </w:rPr>
        <w:t>как</w:t>
      </w:r>
      <w:r>
        <w:rPr>
          <w:spacing w:val="-3"/>
          <w:w w:val="110"/>
        </w:rPr>
        <w:t xml:space="preserve"> </w:t>
      </w:r>
      <w:r>
        <w:rPr>
          <w:w w:val="110"/>
        </w:rPr>
        <w:t>аргументы.</w:t>
      </w:r>
      <w:r>
        <w:rPr>
          <w:spacing w:val="-14"/>
          <w:w w:val="110"/>
        </w:rPr>
        <w:t xml:space="preserve"> </w:t>
      </w:r>
      <w:r>
        <w:rPr>
          <w:w w:val="110"/>
        </w:rPr>
        <w:t>Создайте</w:t>
      </w:r>
      <w:r>
        <w:rPr>
          <w:spacing w:val="-3"/>
          <w:w w:val="110"/>
        </w:rPr>
        <w:t xml:space="preserve"> </w:t>
      </w:r>
      <w:r>
        <w:rPr>
          <w:w w:val="110"/>
        </w:rPr>
        <w:t>исполняемый</w:t>
      </w:r>
      <w:r>
        <w:rPr>
          <w:spacing w:val="-3"/>
          <w:w w:val="110"/>
        </w:rPr>
        <w:t xml:space="preserve"> </w:t>
      </w:r>
      <w:r>
        <w:rPr>
          <w:w w:val="110"/>
        </w:rPr>
        <w:t>файл</w:t>
      </w:r>
      <w:r>
        <w:rPr>
          <w:spacing w:val="-3"/>
          <w:w w:val="110"/>
        </w:rPr>
        <w:t xml:space="preserve"> </w:t>
      </w:r>
      <w:r>
        <w:rPr>
          <w:w w:val="110"/>
        </w:rPr>
        <w:t>и</w:t>
      </w:r>
      <w:r>
        <w:rPr>
          <w:spacing w:val="-3"/>
          <w:w w:val="110"/>
        </w:rPr>
        <w:t xml:space="preserve"> </w:t>
      </w:r>
      <w:r>
        <w:rPr>
          <w:w w:val="110"/>
        </w:rPr>
        <w:t>проверьте</w:t>
      </w:r>
      <w:r>
        <w:rPr>
          <w:spacing w:val="-3"/>
          <w:w w:val="110"/>
        </w:rPr>
        <w:t xml:space="preserve"> </w:t>
      </w:r>
      <w:r>
        <w:rPr>
          <w:w w:val="110"/>
        </w:rPr>
        <w:t>его работу на нескольких наборах.</w:t>
      </w:r>
    </w:p>
    <w:p>
      <w:pPr>
        <w:spacing w:after="0" w:line="376" w:lineRule="auto"/>
        <w:jc w:val="both"/>
        <w:sectPr>
          <w:pgSz w:w="11910" w:h="16840"/>
          <w:pgMar w:top="1920" w:right="160" w:bottom="2000" w:left="1340" w:header="0" w:footer="1809" w:gutter="0"/>
          <w:cols w:space="720" w:num="1"/>
        </w:sectPr>
      </w:pPr>
    </w:p>
    <w:p>
      <w:pPr>
        <w:pStyle w:val="6"/>
        <w:ind w:left="594"/>
        <w:rPr>
          <w:sz w:val="20"/>
        </w:rPr>
      </w:pPr>
      <w:bookmarkStart w:id="30" w:name="_bookmark23"/>
      <w:bookmarkEnd w:id="30"/>
      <w:bookmarkStart w:id="31" w:name="_bookmark22"/>
      <w:bookmarkEnd w:id="31"/>
      <w:r>
        <w:rPr>
          <w:sz w:val="20"/>
        </w:rPr>
        <w:drawing>
          <wp:inline distT="0" distB="0" distL="0" distR="0">
            <wp:extent cx="5104130" cy="4464050"/>
            <wp:effectExtent l="0" t="0" r="0" b="0"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4638" cy="446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35"/>
      </w:pPr>
    </w:p>
    <w:p>
      <w:pPr>
        <w:pStyle w:val="6"/>
        <w:ind w:right="1236"/>
        <w:jc w:val="center"/>
      </w:pPr>
      <w:r>
        <w:rPr>
          <w:w w:val="110"/>
        </w:rPr>
        <w:t>Рис.</w:t>
      </w:r>
      <w:r>
        <w:rPr>
          <w:spacing w:val="-15"/>
          <w:w w:val="110"/>
        </w:rPr>
        <w:t xml:space="preserve"> </w:t>
      </w:r>
      <w:r>
        <w:rPr>
          <w:spacing w:val="-4"/>
          <w:w w:val="110"/>
        </w:rPr>
        <w:t>4.1:</w:t>
      </w:r>
    </w:p>
    <w:p>
      <w:pPr>
        <w:pStyle w:val="6"/>
        <w:rPr>
          <w:sz w:val="20"/>
        </w:rPr>
      </w:pPr>
    </w:p>
    <w:p>
      <w:pPr>
        <w:pStyle w:val="6"/>
        <w:spacing w:before="172"/>
        <w:rPr>
          <w:sz w:val="20"/>
        </w:rPr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1228090</wp:posOffset>
            </wp:positionH>
            <wp:positionV relativeFrom="paragraph">
              <wp:posOffset>270510</wp:posOffset>
            </wp:positionV>
            <wp:extent cx="5104765" cy="1840230"/>
            <wp:effectExtent l="0" t="0" r="0" b="0"/>
            <wp:wrapTopAndBottom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4638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31"/>
      </w:pPr>
    </w:p>
    <w:p>
      <w:pPr>
        <w:pStyle w:val="6"/>
        <w:ind w:right="1236"/>
        <w:jc w:val="center"/>
      </w:pPr>
      <w:r>
        <w:rPr>
          <w:w w:val="110"/>
        </w:rPr>
        <w:t>Рис.</w:t>
      </w:r>
      <w:r>
        <w:rPr>
          <w:spacing w:val="-15"/>
          <w:w w:val="110"/>
        </w:rPr>
        <w:t xml:space="preserve"> </w:t>
      </w:r>
      <w:r>
        <w:rPr>
          <w:spacing w:val="-4"/>
          <w:w w:val="110"/>
        </w:rPr>
        <w:t>4.2:</w:t>
      </w:r>
    </w:p>
    <w:p>
      <w:pPr>
        <w:spacing w:after="0"/>
        <w:jc w:val="center"/>
        <w:sectPr>
          <w:pgSz w:w="11910" w:h="16840"/>
          <w:pgMar w:top="1380" w:right="160" w:bottom="2000" w:left="1340" w:header="0" w:footer="1809" w:gutter="0"/>
          <w:cols w:space="720" w:num="1"/>
        </w:sectPr>
      </w:pPr>
    </w:p>
    <w:p>
      <w:pPr>
        <w:pStyle w:val="6"/>
        <w:rPr>
          <w:sz w:val="49"/>
        </w:rPr>
      </w:pPr>
    </w:p>
    <w:p>
      <w:pPr>
        <w:pStyle w:val="6"/>
        <w:spacing w:before="11"/>
        <w:rPr>
          <w:sz w:val="49"/>
        </w:rPr>
      </w:pPr>
    </w:p>
    <w:p>
      <w:pPr>
        <w:pStyle w:val="2"/>
        <w:numPr>
          <w:ilvl w:val="0"/>
          <w:numId w:val="4"/>
        </w:numPr>
        <w:tabs>
          <w:tab w:val="left" w:pos="676"/>
        </w:tabs>
        <w:spacing w:before="0" w:after="0" w:line="240" w:lineRule="auto"/>
        <w:ind w:left="676" w:right="0" w:hanging="528"/>
        <w:jc w:val="left"/>
      </w:pPr>
      <w:bookmarkStart w:id="32" w:name="_bookmark24"/>
      <w:bookmarkEnd w:id="32"/>
      <w:bookmarkStart w:id="33" w:name="Выводы"/>
      <w:bookmarkEnd w:id="33"/>
      <w:r>
        <w:rPr>
          <w:spacing w:val="-2"/>
          <w:w w:val="90"/>
        </w:rPr>
        <w:t>Выводы</w:t>
      </w:r>
    </w:p>
    <w:p>
      <w:pPr>
        <w:pStyle w:val="6"/>
        <w:spacing w:before="289"/>
        <w:rPr>
          <w:rFonts w:ascii="Arial"/>
          <w:b/>
          <w:sz w:val="49"/>
        </w:rPr>
      </w:pPr>
    </w:p>
    <w:p>
      <w:pPr>
        <w:pStyle w:val="6"/>
        <w:spacing w:before="1"/>
        <w:ind w:left="387"/>
      </w:pPr>
      <w:r>
        <w:rPr>
          <w:w w:val="110"/>
        </w:rPr>
        <w:t>Были</w:t>
      </w:r>
      <w:r>
        <w:rPr>
          <w:spacing w:val="-4"/>
          <w:w w:val="110"/>
        </w:rPr>
        <w:t xml:space="preserve"> </w:t>
      </w:r>
      <w:r>
        <w:rPr>
          <w:w w:val="110"/>
        </w:rPr>
        <w:t>получены</w:t>
      </w:r>
      <w:r>
        <w:rPr>
          <w:spacing w:val="-4"/>
          <w:w w:val="110"/>
        </w:rPr>
        <w:t xml:space="preserve"> </w:t>
      </w:r>
      <w:r>
        <w:rPr>
          <w:w w:val="110"/>
        </w:rPr>
        <w:t>по</w:t>
      </w:r>
      <w:r>
        <w:rPr>
          <w:spacing w:val="-4"/>
          <w:w w:val="110"/>
        </w:rPr>
        <w:t xml:space="preserve"> </w:t>
      </w:r>
      <w:r>
        <w:rPr>
          <w:w w:val="110"/>
        </w:rPr>
        <w:t>организации</w:t>
      </w:r>
      <w:r>
        <w:rPr>
          <w:spacing w:val="-3"/>
          <w:w w:val="110"/>
        </w:rPr>
        <w:t xml:space="preserve"> </w:t>
      </w:r>
      <w:r>
        <w:rPr>
          <w:w w:val="110"/>
        </w:rPr>
        <w:t>циклов</w:t>
      </w:r>
      <w:r>
        <w:rPr>
          <w:spacing w:val="-4"/>
          <w:w w:val="110"/>
        </w:rPr>
        <w:t xml:space="preserve"> </w:t>
      </w:r>
      <w:r>
        <w:rPr>
          <w:w w:val="110"/>
        </w:rPr>
        <w:t>и</w:t>
      </w:r>
      <w:r>
        <w:rPr>
          <w:spacing w:val="-4"/>
          <w:w w:val="110"/>
        </w:rPr>
        <w:t xml:space="preserve"> </w:t>
      </w:r>
      <w:r>
        <w:rPr>
          <w:w w:val="110"/>
        </w:rPr>
        <w:t>работе</w:t>
      </w:r>
      <w:r>
        <w:rPr>
          <w:spacing w:val="-3"/>
          <w:w w:val="110"/>
        </w:rPr>
        <w:t xml:space="preserve"> </w:t>
      </w:r>
      <w:r>
        <w:rPr>
          <w:w w:val="110"/>
        </w:rPr>
        <w:t>со</w:t>
      </w:r>
      <w:r>
        <w:rPr>
          <w:spacing w:val="-4"/>
          <w:w w:val="110"/>
        </w:rPr>
        <w:t xml:space="preserve"> </w:t>
      </w:r>
      <w:r>
        <w:rPr>
          <w:w w:val="110"/>
        </w:rPr>
        <w:t>стеком</w:t>
      </w:r>
      <w:r>
        <w:rPr>
          <w:spacing w:val="-4"/>
          <w:w w:val="110"/>
        </w:rPr>
        <w:t xml:space="preserve"> </w:t>
      </w:r>
      <w:r>
        <w:rPr>
          <w:w w:val="110"/>
        </w:rPr>
        <w:t>на</w:t>
      </w:r>
      <w:r>
        <w:rPr>
          <w:spacing w:val="-4"/>
          <w:w w:val="110"/>
        </w:rPr>
        <w:t xml:space="preserve"> </w:t>
      </w:r>
      <w:r>
        <w:rPr>
          <w:w w:val="110"/>
        </w:rPr>
        <w:t>языке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NASM.</w:t>
      </w:r>
    </w:p>
    <w:p>
      <w:pPr>
        <w:spacing w:after="0"/>
        <w:sectPr>
          <w:pgSz w:w="11910" w:h="16840"/>
          <w:pgMar w:top="1920" w:right="160" w:bottom="2000" w:left="1340" w:header="0" w:footer="1809" w:gutter="0"/>
          <w:cols w:space="720" w:num="1"/>
        </w:sectPr>
      </w:pPr>
    </w:p>
    <w:p>
      <w:pPr>
        <w:pStyle w:val="6"/>
        <w:rPr>
          <w:sz w:val="49"/>
        </w:rPr>
      </w:pPr>
    </w:p>
    <w:p>
      <w:pPr>
        <w:pStyle w:val="6"/>
        <w:spacing w:before="11"/>
        <w:rPr>
          <w:sz w:val="49"/>
        </w:rPr>
      </w:pPr>
    </w:p>
    <w:p>
      <w:pPr>
        <w:pStyle w:val="2"/>
        <w:numPr>
          <w:ilvl w:val="0"/>
          <w:numId w:val="4"/>
        </w:numPr>
        <w:tabs>
          <w:tab w:val="left" w:pos="676"/>
        </w:tabs>
        <w:spacing w:before="0" w:after="0" w:line="240" w:lineRule="auto"/>
        <w:ind w:left="676" w:right="0" w:hanging="528"/>
        <w:jc w:val="left"/>
      </w:pPr>
      <w:bookmarkStart w:id="34" w:name="_bookmark25"/>
      <w:bookmarkEnd w:id="34"/>
      <w:bookmarkStart w:id="35" w:name="Список литературы"/>
      <w:bookmarkEnd w:id="35"/>
      <w:r>
        <w:rPr>
          <w:w w:val="85"/>
        </w:rPr>
        <w:t>Список</w:t>
      </w:r>
      <w:r>
        <w:rPr>
          <w:spacing w:val="-1"/>
        </w:rPr>
        <w:t xml:space="preserve"> </w:t>
      </w:r>
      <w:r>
        <w:rPr>
          <w:spacing w:val="-2"/>
          <w:w w:val="90"/>
        </w:rPr>
        <w:t>литературы</w:t>
      </w:r>
    </w:p>
    <w:p>
      <w:pPr>
        <w:pStyle w:val="6"/>
        <w:spacing w:before="256"/>
        <w:rPr>
          <w:rFonts w:ascii="Arial"/>
          <w:b/>
          <w:sz w:val="49"/>
        </w:rPr>
      </w:pPr>
    </w:p>
    <w:p>
      <w:pPr>
        <w:pStyle w:val="12"/>
        <w:numPr>
          <w:ilvl w:val="0"/>
          <w:numId w:val="6"/>
        </w:numPr>
        <w:tabs>
          <w:tab w:val="left" w:pos="744"/>
        </w:tabs>
        <w:spacing w:before="0" w:after="0" w:line="240" w:lineRule="auto"/>
        <w:ind w:left="744" w:right="0" w:hanging="227"/>
        <w:jc w:val="left"/>
        <w:rPr>
          <w:sz w:val="24"/>
        </w:rPr>
      </w:pPr>
      <w:r>
        <w:rPr>
          <w:sz w:val="24"/>
        </w:rPr>
        <w:t>GDB:</w:t>
      </w:r>
      <w:r>
        <w:rPr>
          <w:spacing w:val="52"/>
          <w:sz w:val="24"/>
        </w:rPr>
        <w:t xml:space="preserve"> </w:t>
      </w:r>
      <w:r>
        <w:rPr>
          <w:sz w:val="24"/>
        </w:rPr>
        <w:t>The</w:t>
      </w:r>
      <w:r>
        <w:rPr>
          <w:spacing w:val="53"/>
          <w:sz w:val="24"/>
        </w:rPr>
        <w:t xml:space="preserve"> </w:t>
      </w:r>
      <w:r>
        <w:rPr>
          <w:sz w:val="24"/>
        </w:rPr>
        <w:t>GNU</w:t>
      </w:r>
      <w:r>
        <w:rPr>
          <w:spacing w:val="52"/>
          <w:sz w:val="24"/>
        </w:rPr>
        <w:t xml:space="preserve"> </w:t>
      </w:r>
      <w:r>
        <w:rPr>
          <w:sz w:val="24"/>
        </w:rPr>
        <w:t>Project</w:t>
      </w:r>
      <w:r>
        <w:rPr>
          <w:spacing w:val="53"/>
          <w:sz w:val="24"/>
        </w:rPr>
        <w:t xml:space="preserve"> </w:t>
      </w:r>
      <w:r>
        <w:rPr>
          <w:sz w:val="24"/>
        </w:rPr>
        <w:t>Debugger.</w:t>
      </w:r>
      <w:r>
        <w:rPr>
          <w:spacing w:val="14"/>
          <w:sz w:val="24"/>
        </w:rPr>
        <w:t xml:space="preserve"> </w:t>
      </w:r>
      <w:r>
        <w:rPr>
          <w:sz w:val="24"/>
        </w:rPr>
        <w:t>—</w:t>
      </w:r>
      <w:r>
        <w:rPr>
          <w:spacing w:val="33"/>
          <w:sz w:val="24"/>
        </w:rPr>
        <w:t xml:space="preserve"> </w:t>
      </w:r>
      <w:r>
        <w:rPr>
          <w:sz w:val="24"/>
        </w:rPr>
        <w:t>URL:</w:t>
      </w:r>
      <w:r>
        <w:rPr>
          <w:spacing w:val="53"/>
          <w:sz w:val="24"/>
        </w:rPr>
        <w:t xml:space="preserve"> </w:t>
      </w:r>
      <w:r>
        <w:rPr>
          <w:spacing w:val="-2"/>
          <w:sz w:val="24"/>
        </w:rPr>
        <w:t>ht</w:t>
      </w:r>
      <w:r>
        <w:fldChar w:fldCharType="begin"/>
      </w:r>
      <w:r>
        <w:instrText xml:space="preserve"> HYPERLINK "http://www.gnu.org/software/gdb/" \h </w:instrText>
      </w:r>
      <w:r>
        <w:fldChar w:fldCharType="separate"/>
      </w:r>
      <w:r>
        <w:rPr>
          <w:spacing w:val="-2"/>
          <w:sz w:val="24"/>
        </w:rPr>
        <w:t>tps://w</w:t>
      </w:r>
      <w:r>
        <w:rPr>
          <w:spacing w:val="-2"/>
          <w:sz w:val="24"/>
        </w:rPr>
        <w:fldChar w:fldCharType="end"/>
      </w:r>
      <w:r>
        <w:rPr>
          <w:spacing w:val="-2"/>
          <w:sz w:val="24"/>
        </w:rPr>
        <w:t>ww</w:t>
      </w:r>
      <w:r>
        <w:fldChar w:fldCharType="begin"/>
      </w:r>
      <w:r>
        <w:instrText xml:space="preserve"> HYPERLINK "http://www.gnu.org/software/gdb/" \h </w:instrText>
      </w:r>
      <w:r>
        <w:fldChar w:fldCharType="separate"/>
      </w:r>
      <w:r>
        <w:rPr>
          <w:spacing w:val="-2"/>
          <w:sz w:val="24"/>
        </w:rPr>
        <w:t>.gnu.org/software/gdb/.</w:t>
      </w:r>
      <w:r>
        <w:rPr>
          <w:spacing w:val="-2"/>
          <w:sz w:val="24"/>
        </w:rPr>
        <w:fldChar w:fldCharType="end"/>
      </w:r>
    </w:p>
    <w:p>
      <w:pPr>
        <w:pStyle w:val="6"/>
        <w:spacing w:before="65"/>
      </w:pPr>
    </w:p>
    <w:p>
      <w:pPr>
        <w:pStyle w:val="12"/>
        <w:numPr>
          <w:ilvl w:val="0"/>
          <w:numId w:val="6"/>
        </w:numPr>
        <w:tabs>
          <w:tab w:val="left" w:pos="744"/>
        </w:tabs>
        <w:spacing w:before="0" w:after="0" w:line="240" w:lineRule="auto"/>
        <w:ind w:left="744" w:right="0" w:hanging="227"/>
        <w:jc w:val="left"/>
        <w:rPr>
          <w:sz w:val="24"/>
        </w:rPr>
      </w:pPr>
      <w:r>
        <w:rPr>
          <w:spacing w:val="-2"/>
          <w:sz w:val="24"/>
        </w:rPr>
        <w:t>GNU</w:t>
      </w:r>
      <w:r>
        <w:rPr>
          <w:spacing w:val="50"/>
          <w:sz w:val="24"/>
        </w:rPr>
        <w:t xml:space="preserve"> </w:t>
      </w:r>
      <w:r>
        <w:rPr>
          <w:spacing w:val="-2"/>
          <w:sz w:val="24"/>
        </w:rPr>
        <w:t>Bash</w:t>
      </w:r>
      <w:r>
        <w:rPr>
          <w:spacing w:val="50"/>
          <w:sz w:val="24"/>
        </w:rPr>
        <w:t xml:space="preserve"> </w:t>
      </w:r>
      <w:r>
        <w:rPr>
          <w:spacing w:val="-2"/>
          <w:sz w:val="24"/>
        </w:rPr>
        <w:t>Manual.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—</w:t>
      </w:r>
      <w:r>
        <w:rPr>
          <w:spacing w:val="32"/>
          <w:sz w:val="24"/>
        </w:rPr>
        <w:t xml:space="preserve"> </w:t>
      </w:r>
      <w:r>
        <w:rPr>
          <w:spacing w:val="-2"/>
          <w:sz w:val="24"/>
        </w:rPr>
        <w:t>2016.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—</w:t>
      </w:r>
      <w:r>
        <w:rPr>
          <w:spacing w:val="32"/>
          <w:sz w:val="24"/>
        </w:rPr>
        <w:t xml:space="preserve"> </w:t>
      </w:r>
      <w:r>
        <w:rPr>
          <w:spacing w:val="-2"/>
          <w:sz w:val="24"/>
        </w:rPr>
        <w:t>URL:</w:t>
      </w:r>
      <w:r>
        <w:rPr>
          <w:spacing w:val="52"/>
          <w:sz w:val="24"/>
        </w:rPr>
        <w:t xml:space="preserve"> </w:t>
      </w:r>
      <w:r>
        <w:rPr>
          <w:spacing w:val="-2"/>
          <w:sz w:val="24"/>
        </w:rPr>
        <w:t>ht</w:t>
      </w:r>
      <w:r>
        <w:fldChar w:fldCharType="begin"/>
      </w:r>
      <w:r>
        <w:instrText xml:space="preserve"> HYPERLINK "http://www.gnu.org/software/bash/manual/" \h </w:instrText>
      </w:r>
      <w:r>
        <w:fldChar w:fldCharType="separate"/>
      </w:r>
      <w:r>
        <w:rPr>
          <w:spacing w:val="-2"/>
          <w:sz w:val="24"/>
        </w:rPr>
        <w:t>tps://w</w:t>
      </w:r>
      <w:r>
        <w:rPr>
          <w:spacing w:val="-2"/>
          <w:sz w:val="24"/>
        </w:rPr>
        <w:fldChar w:fldCharType="end"/>
      </w:r>
      <w:r>
        <w:rPr>
          <w:spacing w:val="-2"/>
          <w:sz w:val="24"/>
        </w:rPr>
        <w:t>ww</w:t>
      </w:r>
      <w:r>
        <w:fldChar w:fldCharType="begin"/>
      </w:r>
      <w:r>
        <w:instrText xml:space="preserve"> HYPERLINK "http://www.gnu.org/software/bash/manual/" \h </w:instrText>
      </w:r>
      <w:r>
        <w:fldChar w:fldCharType="separate"/>
      </w:r>
      <w:r>
        <w:rPr>
          <w:spacing w:val="-2"/>
          <w:sz w:val="24"/>
        </w:rPr>
        <w:t>.gnu.org/software/bash/manual/.</w:t>
      </w:r>
      <w:r>
        <w:rPr>
          <w:spacing w:val="-2"/>
          <w:sz w:val="24"/>
        </w:rPr>
        <w:fldChar w:fldCharType="end"/>
      </w:r>
    </w:p>
    <w:p>
      <w:pPr>
        <w:pStyle w:val="6"/>
        <w:spacing w:before="64"/>
      </w:pPr>
    </w:p>
    <w:p>
      <w:pPr>
        <w:pStyle w:val="12"/>
        <w:numPr>
          <w:ilvl w:val="0"/>
          <w:numId w:val="6"/>
        </w:numPr>
        <w:tabs>
          <w:tab w:val="left" w:pos="743"/>
          <w:tab w:val="left" w:pos="745"/>
        </w:tabs>
        <w:spacing w:before="0" w:after="0" w:line="376" w:lineRule="auto"/>
        <w:ind w:left="745" w:right="1275" w:hanging="229"/>
        <w:jc w:val="left"/>
        <w:rPr>
          <w:sz w:val="24"/>
        </w:rPr>
      </w:pPr>
      <w:r>
        <w:rPr>
          <w:w w:val="110"/>
          <w:sz w:val="24"/>
        </w:rPr>
        <w:t>Midnight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Commander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Development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Center.</w:t>
      </w:r>
      <w:r>
        <w:rPr>
          <w:spacing w:val="-27"/>
          <w:w w:val="110"/>
          <w:sz w:val="24"/>
        </w:rPr>
        <w:t xml:space="preserve"> </w:t>
      </w:r>
      <w:r>
        <w:rPr>
          <w:w w:val="110"/>
          <w:sz w:val="24"/>
        </w:rPr>
        <w:t>—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2021.</w:t>
      </w:r>
      <w:r>
        <w:rPr>
          <w:spacing w:val="-27"/>
          <w:w w:val="110"/>
          <w:sz w:val="24"/>
        </w:rPr>
        <w:t xml:space="preserve"> </w:t>
      </w:r>
      <w:r>
        <w:rPr>
          <w:w w:val="110"/>
          <w:sz w:val="24"/>
        </w:rPr>
        <w:t>—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URL: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 xml:space="preserve">https://midnight- </w:t>
      </w:r>
      <w:r>
        <w:rPr>
          <w:spacing w:val="-2"/>
          <w:w w:val="110"/>
          <w:sz w:val="24"/>
        </w:rPr>
        <w:t>commander.org/.</w:t>
      </w:r>
    </w:p>
    <w:p>
      <w:pPr>
        <w:pStyle w:val="12"/>
        <w:numPr>
          <w:ilvl w:val="0"/>
          <w:numId w:val="6"/>
        </w:numPr>
        <w:tabs>
          <w:tab w:val="left" w:pos="744"/>
        </w:tabs>
        <w:spacing w:before="184" w:after="0" w:line="240" w:lineRule="auto"/>
        <w:ind w:left="744" w:right="0" w:hanging="227"/>
        <w:jc w:val="left"/>
        <w:rPr>
          <w:sz w:val="24"/>
        </w:rPr>
      </w:pPr>
      <w:r>
        <w:rPr>
          <w:sz w:val="24"/>
        </w:rPr>
        <w:t>NASM</w:t>
      </w:r>
      <w:r>
        <w:rPr>
          <w:spacing w:val="36"/>
          <w:sz w:val="24"/>
        </w:rPr>
        <w:t xml:space="preserve"> </w:t>
      </w:r>
      <w:r>
        <w:rPr>
          <w:sz w:val="24"/>
        </w:rPr>
        <w:t>Assembly</w:t>
      </w:r>
      <w:r>
        <w:rPr>
          <w:spacing w:val="46"/>
          <w:sz w:val="24"/>
        </w:rPr>
        <w:t xml:space="preserve"> </w:t>
      </w:r>
      <w:r>
        <w:rPr>
          <w:sz w:val="24"/>
        </w:rPr>
        <w:t>Language</w:t>
      </w:r>
      <w:r>
        <w:rPr>
          <w:spacing w:val="45"/>
          <w:sz w:val="24"/>
        </w:rPr>
        <w:t xml:space="preserve"> </w:t>
      </w:r>
      <w:r>
        <w:rPr>
          <w:sz w:val="24"/>
        </w:rPr>
        <w:t>Tutorials.</w:t>
      </w:r>
      <w:r>
        <w:rPr>
          <w:spacing w:val="10"/>
          <w:sz w:val="24"/>
        </w:rPr>
        <w:t xml:space="preserve"> </w:t>
      </w:r>
      <w:r>
        <w:rPr>
          <w:sz w:val="24"/>
        </w:rPr>
        <w:t>—</w:t>
      </w:r>
      <w:r>
        <w:rPr>
          <w:spacing w:val="27"/>
          <w:sz w:val="24"/>
        </w:rPr>
        <w:t xml:space="preserve"> </w:t>
      </w:r>
      <w:r>
        <w:rPr>
          <w:sz w:val="24"/>
        </w:rPr>
        <w:t>2021.</w:t>
      </w:r>
      <w:r>
        <w:rPr>
          <w:spacing w:val="9"/>
          <w:sz w:val="24"/>
        </w:rPr>
        <w:t xml:space="preserve"> </w:t>
      </w:r>
      <w:r>
        <w:rPr>
          <w:sz w:val="24"/>
        </w:rPr>
        <w:t>—</w:t>
      </w:r>
      <w:r>
        <w:rPr>
          <w:spacing w:val="28"/>
          <w:sz w:val="24"/>
        </w:rPr>
        <w:t xml:space="preserve"> </w:t>
      </w:r>
      <w:r>
        <w:rPr>
          <w:sz w:val="24"/>
        </w:rPr>
        <w:t>URL:</w:t>
      </w:r>
      <w:r>
        <w:rPr>
          <w:spacing w:val="46"/>
          <w:sz w:val="24"/>
        </w:rPr>
        <w:t xml:space="preserve"> </w:t>
      </w:r>
      <w:r>
        <w:rPr>
          <w:spacing w:val="-2"/>
          <w:sz w:val="24"/>
        </w:rPr>
        <w:t>https://asmtutor.com/.</w:t>
      </w:r>
    </w:p>
    <w:p>
      <w:pPr>
        <w:pStyle w:val="6"/>
        <w:spacing w:before="64"/>
      </w:pPr>
    </w:p>
    <w:p>
      <w:pPr>
        <w:pStyle w:val="12"/>
        <w:numPr>
          <w:ilvl w:val="0"/>
          <w:numId w:val="6"/>
        </w:numPr>
        <w:tabs>
          <w:tab w:val="left" w:pos="743"/>
          <w:tab w:val="left" w:pos="745"/>
        </w:tabs>
        <w:spacing w:before="0" w:after="0" w:line="376" w:lineRule="auto"/>
        <w:ind w:left="745" w:right="1287" w:hanging="229"/>
        <w:jc w:val="left"/>
        <w:rPr>
          <w:sz w:val="24"/>
        </w:rPr>
      </w:pPr>
      <w:r>
        <w:rPr>
          <w:w w:val="105"/>
          <w:sz w:val="24"/>
        </w:rPr>
        <w:t>Newham</w:t>
      </w:r>
      <w:r>
        <w:rPr>
          <w:spacing w:val="74"/>
          <w:w w:val="105"/>
          <w:sz w:val="24"/>
        </w:rPr>
        <w:t xml:space="preserve"> </w:t>
      </w:r>
      <w:r>
        <w:rPr>
          <w:w w:val="105"/>
          <w:sz w:val="24"/>
        </w:rPr>
        <w:t>C.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Learning</w:t>
      </w:r>
      <w:r>
        <w:rPr>
          <w:spacing w:val="7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74"/>
          <w:w w:val="105"/>
          <w:sz w:val="24"/>
        </w:rPr>
        <w:t xml:space="preserve"> </w:t>
      </w:r>
      <w:r>
        <w:rPr>
          <w:w w:val="105"/>
          <w:sz w:val="24"/>
        </w:rPr>
        <w:t>bash</w:t>
      </w:r>
      <w:r>
        <w:rPr>
          <w:spacing w:val="74"/>
          <w:w w:val="105"/>
          <w:sz w:val="24"/>
        </w:rPr>
        <w:t xml:space="preserve"> </w:t>
      </w:r>
      <w:r>
        <w:rPr>
          <w:w w:val="105"/>
          <w:sz w:val="24"/>
        </w:rPr>
        <w:t>Shell:</w:t>
      </w:r>
      <w:r>
        <w:rPr>
          <w:spacing w:val="74"/>
          <w:w w:val="105"/>
          <w:sz w:val="24"/>
        </w:rPr>
        <w:t xml:space="preserve"> </w:t>
      </w:r>
      <w:r>
        <w:rPr>
          <w:w w:val="105"/>
          <w:sz w:val="24"/>
        </w:rPr>
        <w:t>Unix</w:t>
      </w:r>
      <w:r>
        <w:rPr>
          <w:spacing w:val="74"/>
          <w:w w:val="105"/>
          <w:sz w:val="24"/>
        </w:rPr>
        <w:t xml:space="preserve"> </w:t>
      </w:r>
      <w:r>
        <w:rPr>
          <w:w w:val="105"/>
          <w:sz w:val="24"/>
        </w:rPr>
        <w:t>Shell</w:t>
      </w:r>
      <w:r>
        <w:rPr>
          <w:spacing w:val="74"/>
          <w:w w:val="105"/>
          <w:sz w:val="24"/>
        </w:rPr>
        <w:t xml:space="preserve"> </w:t>
      </w:r>
      <w:r>
        <w:rPr>
          <w:w w:val="105"/>
          <w:sz w:val="24"/>
        </w:rPr>
        <w:t>Programming.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O’Reilly Media,</w:t>
      </w:r>
      <w:r>
        <w:rPr>
          <w:spacing w:val="72"/>
          <w:w w:val="105"/>
          <w:sz w:val="24"/>
        </w:rPr>
        <w:t xml:space="preserve"> </w:t>
      </w:r>
      <w:r>
        <w:rPr>
          <w:w w:val="105"/>
          <w:sz w:val="24"/>
        </w:rPr>
        <w:t>2005.</w:t>
      </w:r>
      <w:r>
        <w:rPr>
          <w:spacing w:val="62"/>
          <w:w w:val="105"/>
          <w:sz w:val="24"/>
        </w:rPr>
        <w:t xml:space="preserve"> </w:t>
      </w:r>
      <w:r>
        <w:rPr>
          <w:w w:val="105"/>
          <w:sz w:val="24"/>
        </w:rPr>
        <w:t>—354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с.</w:t>
      </w:r>
      <w:r>
        <w:rPr>
          <w:spacing w:val="62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72"/>
          <w:w w:val="105"/>
          <w:sz w:val="24"/>
        </w:rPr>
        <w:t xml:space="preserve"> </w:t>
      </w:r>
      <w:r>
        <w:rPr>
          <w:w w:val="105"/>
          <w:sz w:val="24"/>
        </w:rPr>
        <w:t>(In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Nutshell).</w:t>
      </w:r>
      <w:r>
        <w:rPr>
          <w:spacing w:val="62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72"/>
          <w:w w:val="105"/>
          <w:sz w:val="24"/>
        </w:rPr>
        <w:t xml:space="preserve"> </w:t>
      </w:r>
      <w:r>
        <w:rPr>
          <w:w w:val="105"/>
          <w:sz w:val="24"/>
        </w:rPr>
        <w:t>ISBN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0596009658.</w:t>
      </w:r>
      <w:r>
        <w:rPr>
          <w:spacing w:val="62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72"/>
          <w:w w:val="105"/>
          <w:sz w:val="24"/>
        </w:rPr>
        <w:t xml:space="preserve"> </w:t>
      </w:r>
      <w:r>
        <w:rPr>
          <w:w w:val="105"/>
          <w:sz w:val="24"/>
        </w:rPr>
        <w:t>URL:</w:t>
      </w:r>
    </w:p>
    <w:p>
      <w:pPr>
        <w:pStyle w:val="6"/>
        <w:spacing w:before="1"/>
        <w:ind w:left="745"/>
      </w:pPr>
      <w:r>
        <w:fldChar w:fldCharType="begin"/>
      </w:r>
      <w:r>
        <w:instrText xml:space="preserve"> HYPERLINK "http://www.amazon.com/Learningbash-Shell-Programming-Nutshell/dp/0596009658" \h </w:instrText>
      </w:r>
      <w:r>
        <w:fldChar w:fldCharType="separate"/>
      </w:r>
      <w:r>
        <w:t>http://www.amazon.com/Learningbash-Shell-Programming-</w:t>
      </w:r>
      <w:r>
        <w:rPr>
          <w:spacing w:val="-2"/>
        </w:rPr>
        <w:t>Nutshell/dp/0596009658.</w:t>
      </w:r>
      <w:r>
        <w:rPr>
          <w:spacing w:val="-2"/>
        </w:rPr>
        <w:fldChar w:fldCharType="end"/>
      </w:r>
    </w:p>
    <w:p>
      <w:pPr>
        <w:pStyle w:val="6"/>
        <w:spacing w:before="64"/>
      </w:pPr>
    </w:p>
    <w:p>
      <w:pPr>
        <w:pStyle w:val="12"/>
        <w:numPr>
          <w:ilvl w:val="0"/>
          <w:numId w:val="6"/>
        </w:numPr>
        <w:tabs>
          <w:tab w:val="left" w:pos="743"/>
          <w:tab w:val="left" w:pos="745"/>
        </w:tabs>
        <w:spacing w:before="0" w:after="0" w:line="376" w:lineRule="auto"/>
        <w:ind w:left="745" w:right="1326" w:hanging="229"/>
        <w:jc w:val="left"/>
        <w:rPr>
          <w:sz w:val="24"/>
        </w:rPr>
      </w:pPr>
      <w:r>
        <w:rPr>
          <w:w w:val="105"/>
          <w:sz w:val="24"/>
        </w:rPr>
        <w:t>Robbins A. Bash Pocket Reference.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— O’Reilly Media, 2016.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— 156 с.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 xml:space="preserve">— ISBN </w:t>
      </w:r>
      <w:r>
        <w:rPr>
          <w:spacing w:val="-2"/>
          <w:w w:val="105"/>
          <w:sz w:val="24"/>
        </w:rPr>
        <w:t>978-1491941591.</w:t>
      </w:r>
    </w:p>
    <w:p>
      <w:pPr>
        <w:pStyle w:val="12"/>
        <w:numPr>
          <w:ilvl w:val="0"/>
          <w:numId w:val="6"/>
        </w:numPr>
        <w:tabs>
          <w:tab w:val="left" w:pos="737"/>
        </w:tabs>
        <w:spacing w:before="184" w:after="0" w:line="240" w:lineRule="auto"/>
        <w:ind w:left="737" w:right="0" w:hanging="220"/>
        <w:jc w:val="left"/>
        <w:rPr>
          <w:sz w:val="24"/>
        </w:rPr>
      </w:pPr>
      <w:r>
        <w:rPr>
          <w:sz w:val="24"/>
        </w:rPr>
        <w:t>The</w:t>
      </w:r>
      <w:r>
        <w:rPr>
          <w:spacing w:val="65"/>
          <w:sz w:val="24"/>
        </w:rPr>
        <w:t xml:space="preserve"> </w:t>
      </w:r>
      <w:r>
        <w:rPr>
          <w:sz w:val="24"/>
        </w:rPr>
        <w:t>NASM</w:t>
      </w:r>
      <w:r>
        <w:rPr>
          <w:spacing w:val="65"/>
          <w:sz w:val="24"/>
        </w:rPr>
        <w:t xml:space="preserve"> </w:t>
      </w:r>
      <w:r>
        <w:rPr>
          <w:sz w:val="24"/>
        </w:rPr>
        <w:t>documentation.</w:t>
      </w:r>
      <w:r>
        <w:rPr>
          <w:spacing w:val="22"/>
          <w:sz w:val="24"/>
        </w:rPr>
        <w:t xml:space="preserve"> </w:t>
      </w:r>
      <w:r>
        <w:rPr>
          <w:sz w:val="24"/>
        </w:rPr>
        <w:t>—</w:t>
      </w:r>
      <w:r>
        <w:rPr>
          <w:spacing w:val="44"/>
          <w:sz w:val="24"/>
        </w:rPr>
        <w:t xml:space="preserve"> </w:t>
      </w:r>
      <w:r>
        <w:rPr>
          <w:sz w:val="24"/>
        </w:rPr>
        <w:t>2021.</w:t>
      </w:r>
      <w:r>
        <w:rPr>
          <w:spacing w:val="22"/>
          <w:sz w:val="24"/>
        </w:rPr>
        <w:t xml:space="preserve"> </w:t>
      </w:r>
      <w:r>
        <w:rPr>
          <w:sz w:val="24"/>
        </w:rPr>
        <w:t>—</w:t>
      </w:r>
      <w:r>
        <w:rPr>
          <w:spacing w:val="44"/>
          <w:sz w:val="24"/>
        </w:rPr>
        <w:t xml:space="preserve"> </w:t>
      </w:r>
      <w:r>
        <w:rPr>
          <w:sz w:val="24"/>
        </w:rPr>
        <w:t>URL:</w:t>
      </w:r>
      <w:r>
        <w:rPr>
          <w:spacing w:val="65"/>
          <w:sz w:val="24"/>
        </w:rPr>
        <w:t xml:space="preserve"> </w:t>
      </w:r>
      <w:r>
        <w:rPr>
          <w:spacing w:val="-2"/>
          <w:sz w:val="24"/>
        </w:rPr>
        <w:t>ht</w:t>
      </w:r>
      <w:r>
        <w:fldChar w:fldCharType="begin"/>
      </w:r>
      <w:r>
        <w:instrText xml:space="preserve"> HYPERLINK "http://www.nasm.us/docs.php" \h </w:instrText>
      </w:r>
      <w:r>
        <w:fldChar w:fldCharType="separate"/>
      </w:r>
      <w:r>
        <w:rPr>
          <w:spacing w:val="-2"/>
          <w:sz w:val="24"/>
        </w:rPr>
        <w:t>tps://w</w:t>
      </w:r>
      <w:r>
        <w:rPr>
          <w:spacing w:val="-2"/>
          <w:sz w:val="24"/>
        </w:rPr>
        <w:fldChar w:fldCharType="end"/>
      </w:r>
      <w:r>
        <w:rPr>
          <w:spacing w:val="-2"/>
          <w:sz w:val="24"/>
        </w:rPr>
        <w:t>ww</w:t>
      </w:r>
      <w:r>
        <w:fldChar w:fldCharType="begin"/>
      </w:r>
      <w:r>
        <w:instrText xml:space="preserve"> HYPERLINK "http://www.nasm.us/docs.php" \h </w:instrText>
      </w:r>
      <w:r>
        <w:fldChar w:fldCharType="separate"/>
      </w:r>
      <w:r>
        <w:rPr>
          <w:spacing w:val="-2"/>
          <w:sz w:val="24"/>
        </w:rPr>
        <w:t>.nasm.us/docs.php.</w:t>
      </w:r>
      <w:r>
        <w:rPr>
          <w:spacing w:val="-2"/>
          <w:sz w:val="24"/>
        </w:rPr>
        <w:fldChar w:fldCharType="end"/>
      </w:r>
    </w:p>
    <w:p>
      <w:pPr>
        <w:pStyle w:val="6"/>
        <w:spacing w:before="64"/>
      </w:pPr>
    </w:p>
    <w:p>
      <w:pPr>
        <w:pStyle w:val="12"/>
        <w:numPr>
          <w:ilvl w:val="0"/>
          <w:numId w:val="6"/>
        </w:numPr>
        <w:tabs>
          <w:tab w:val="left" w:pos="743"/>
          <w:tab w:val="left" w:pos="745"/>
        </w:tabs>
        <w:spacing w:before="0" w:after="0" w:line="376" w:lineRule="auto"/>
        <w:ind w:left="745" w:right="1326" w:hanging="229"/>
        <w:jc w:val="left"/>
        <w:rPr>
          <w:sz w:val="24"/>
        </w:rPr>
      </w:pPr>
      <w:r>
        <w:rPr>
          <w:w w:val="105"/>
          <w:sz w:val="24"/>
        </w:rPr>
        <w:t>Zarrelli</w:t>
      </w:r>
      <w:r>
        <w:rPr>
          <w:spacing w:val="76"/>
          <w:w w:val="105"/>
          <w:sz w:val="24"/>
        </w:rPr>
        <w:t xml:space="preserve"> </w:t>
      </w:r>
      <w:r>
        <w:rPr>
          <w:w w:val="105"/>
          <w:sz w:val="24"/>
        </w:rPr>
        <w:t>G.</w:t>
      </w:r>
      <w:r>
        <w:rPr>
          <w:spacing w:val="66"/>
          <w:w w:val="105"/>
          <w:sz w:val="24"/>
        </w:rPr>
        <w:t xml:space="preserve"> </w:t>
      </w:r>
      <w:r>
        <w:rPr>
          <w:w w:val="105"/>
          <w:sz w:val="24"/>
        </w:rPr>
        <w:t>Mastering</w:t>
      </w:r>
      <w:r>
        <w:rPr>
          <w:spacing w:val="76"/>
          <w:w w:val="105"/>
          <w:sz w:val="24"/>
        </w:rPr>
        <w:t xml:space="preserve"> </w:t>
      </w:r>
      <w:r>
        <w:rPr>
          <w:w w:val="105"/>
          <w:sz w:val="24"/>
        </w:rPr>
        <w:t>Bash.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66"/>
          <w:w w:val="105"/>
          <w:sz w:val="24"/>
        </w:rPr>
        <w:t xml:space="preserve"> </w:t>
      </w:r>
      <w:r>
        <w:rPr>
          <w:w w:val="105"/>
          <w:sz w:val="24"/>
        </w:rPr>
        <w:t>Packt</w:t>
      </w:r>
      <w:r>
        <w:rPr>
          <w:spacing w:val="76"/>
          <w:w w:val="105"/>
          <w:sz w:val="24"/>
        </w:rPr>
        <w:t xml:space="preserve"> </w:t>
      </w:r>
      <w:r>
        <w:rPr>
          <w:w w:val="105"/>
          <w:sz w:val="24"/>
        </w:rPr>
        <w:t>Publishing,</w:t>
      </w:r>
      <w:r>
        <w:rPr>
          <w:spacing w:val="66"/>
          <w:w w:val="105"/>
          <w:sz w:val="24"/>
        </w:rPr>
        <w:t xml:space="preserve"> </w:t>
      </w:r>
      <w:r>
        <w:rPr>
          <w:w w:val="105"/>
          <w:sz w:val="24"/>
        </w:rPr>
        <w:t>2017.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66"/>
          <w:w w:val="105"/>
          <w:sz w:val="24"/>
        </w:rPr>
        <w:t xml:space="preserve"> </w:t>
      </w:r>
      <w:r>
        <w:rPr>
          <w:w w:val="105"/>
          <w:sz w:val="24"/>
        </w:rPr>
        <w:t>502</w:t>
      </w:r>
      <w:r>
        <w:rPr>
          <w:spacing w:val="77"/>
          <w:w w:val="105"/>
          <w:sz w:val="24"/>
        </w:rPr>
        <w:t xml:space="preserve"> </w:t>
      </w:r>
      <w:r>
        <w:rPr>
          <w:w w:val="105"/>
          <w:sz w:val="24"/>
        </w:rPr>
        <w:t>с.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66"/>
          <w:w w:val="105"/>
          <w:sz w:val="24"/>
        </w:rPr>
        <w:t xml:space="preserve"> </w:t>
      </w:r>
      <w:r>
        <w:rPr>
          <w:w w:val="105"/>
          <w:sz w:val="24"/>
        </w:rPr>
        <w:t xml:space="preserve">ISBN </w:t>
      </w:r>
      <w:r>
        <w:rPr>
          <w:spacing w:val="-2"/>
          <w:w w:val="105"/>
          <w:sz w:val="24"/>
        </w:rPr>
        <w:t>9781784396879.</w:t>
      </w:r>
    </w:p>
    <w:p>
      <w:pPr>
        <w:pStyle w:val="12"/>
        <w:numPr>
          <w:ilvl w:val="0"/>
          <w:numId w:val="6"/>
        </w:numPr>
        <w:tabs>
          <w:tab w:val="left" w:pos="744"/>
        </w:tabs>
        <w:spacing w:before="184" w:after="0" w:line="240" w:lineRule="auto"/>
        <w:ind w:left="744" w:right="0" w:hanging="227"/>
        <w:jc w:val="left"/>
        <w:rPr>
          <w:sz w:val="24"/>
        </w:rPr>
      </w:pPr>
      <w:r>
        <w:rPr>
          <w:sz w:val="24"/>
        </w:rPr>
        <w:t>Колдаев</w:t>
      </w:r>
      <w:r>
        <w:rPr>
          <w:spacing w:val="18"/>
          <w:sz w:val="24"/>
        </w:rPr>
        <w:t xml:space="preserve"> </w:t>
      </w:r>
      <w:r>
        <w:rPr>
          <w:sz w:val="24"/>
        </w:rPr>
        <w:t>В.</w:t>
      </w:r>
      <w:r>
        <w:rPr>
          <w:spacing w:val="6"/>
          <w:sz w:val="24"/>
        </w:rPr>
        <w:t xml:space="preserve"> </w:t>
      </w:r>
      <w:r>
        <w:rPr>
          <w:sz w:val="24"/>
        </w:rPr>
        <w:t>Д.,</w:t>
      </w:r>
      <w:r>
        <w:rPr>
          <w:spacing w:val="5"/>
          <w:sz w:val="24"/>
        </w:rPr>
        <w:t xml:space="preserve"> </w:t>
      </w:r>
      <w:r>
        <w:rPr>
          <w:sz w:val="24"/>
        </w:rPr>
        <w:t>Лупин</w:t>
      </w:r>
      <w:r>
        <w:rPr>
          <w:spacing w:val="19"/>
          <w:sz w:val="24"/>
        </w:rPr>
        <w:t xml:space="preserve"> </w:t>
      </w:r>
      <w:r>
        <w:rPr>
          <w:sz w:val="24"/>
        </w:rPr>
        <w:t>С. А. Архитектура</w:t>
      </w:r>
      <w:r>
        <w:rPr>
          <w:spacing w:val="19"/>
          <w:sz w:val="24"/>
        </w:rPr>
        <w:t xml:space="preserve"> </w:t>
      </w:r>
      <w:r>
        <w:rPr>
          <w:sz w:val="24"/>
        </w:rPr>
        <w:t>ЭВМ.</w:t>
      </w:r>
      <w:r>
        <w:rPr>
          <w:spacing w:val="-8"/>
          <w:sz w:val="24"/>
        </w:rPr>
        <w:t xml:space="preserve"> </w:t>
      </w:r>
      <w:r>
        <w:rPr>
          <w:sz w:val="24"/>
        </w:rPr>
        <w:t>—</w:t>
      </w:r>
      <w:r>
        <w:rPr>
          <w:spacing w:val="5"/>
          <w:sz w:val="24"/>
        </w:rPr>
        <w:t xml:space="preserve"> </w:t>
      </w:r>
      <w:r>
        <w:rPr>
          <w:sz w:val="24"/>
        </w:rPr>
        <w:t>М.</w:t>
      </w:r>
      <w:r>
        <w:rPr>
          <w:spacing w:val="5"/>
          <w:sz w:val="24"/>
        </w:rPr>
        <w:t xml:space="preserve"> </w:t>
      </w:r>
      <w:r>
        <w:rPr>
          <w:sz w:val="24"/>
        </w:rPr>
        <w:t>:</w:t>
      </w:r>
      <w:r>
        <w:rPr>
          <w:spacing w:val="19"/>
          <w:sz w:val="24"/>
        </w:rPr>
        <w:t xml:space="preserve"> </w:t>
      </w:r>
      <w:r>
        <w:rPr>
          <w:sz w:val="24"/>
        </w:rPr>
        <w:t>Форум,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2018.</w:t>
      </w:r>
    </w:p>
    <w:p>
      <w:pPr>
        <w:pStyle w:val="6"/>
        <w:spacing w:before="64"/>
      </w:pPr>
    </w:p>
    <w:p>
      <w:pPr>
        <w:pStyle w:val="12"/>
        <w:numPr>
          <w:ilvl w:val="0"/>
          <w:numId w:val="6"/>
        </w:numPr>
        <w:tabs>
          <w:tab w:val="left" w:pos="743"/>
          <w:tab w:val="left" w:pos="745"/>
        </w:tabs>
        <w:spacing w:before="0" w:after="0" w:line="376" w:lineRule="auto"/>
        <w:ind w:left="745" w:right="1287" w:hanging="229"/>
        <w:jc w:val="left"/>
        <w:rPr>
          <w:sz w:val="24"/>
        </w:rPr>
      </w:pPr>
      <w:r>
        <w:rPr>
          <w:w w:val="105"/>
          <w:sz w:val="24"/>
        </w:rPr>
        <w:t>Куляс О.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Л.,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Никитин К.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А.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Курс программирования на ASSEMBLER.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М.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: Солон-Пресс,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2017.</w:t>
      </w:r>
    </w:p>
    <w:p>
      <w:pPr>
        <w:pStyle w:val="12"/>
        <w:numPr>
          <w:ilvl w:val="0"/>
          <w:numId w:val="6"/>
        </w:numPr>
        <w:tabs>
          <w:tab w:val="left" w:pos="744"/>
        </w:tabs>
        <w:spacing w:before="184" w:after="0" w:line="240" w:lineRule="auto"/>
        <w:ind w:left="744" w:right="0" w:hanging="227"/>
        <w:jc w:val="left"/>
        <w:rPr>
          <w:sz w:val="24"/>
        </w:rPr>
      </w:pPr>
      <w:r>
        <w:rPr>
          <w:w w:val="105"/>
          <w:sz w:val="24"/>
        </w:rPr>
        <w:t>Новожилов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О.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П.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Архитектура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ЭВМ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и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систем.</w:t>
      </w:r>
      <w:r>
        <w:rPr>
          <w:spacing w:val="-25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М.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Юрайт,</w:t>
      </w:r>
      <w:r>
        <w:rPr>
          <w:spacing w:val="-1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2016.</w:t>
      </w:r>
    </w:p>
    <w:p>
      <w:pPr>
        <w:pStyle w:val="6"/>
        <w:spacing w:before="64"/>
      </w:pPr>
    </w:p>
    <w:p>
      <w:pPr>
        <w:pStyle w:val="12"/>
        <w:numPr>
          <w:ilvl w:val="0"/>
          <w:numId w:val="6"/>
        </w:numPr>
        <w:tabs>
          <w:tab w:val="left" w:pos="744"/>
        </w:tabs>
        <w:spacing w:before="0" w:after="0" w:line="240" w:lineRule="auto"/>
        <w:ind w:left="744" w:right="0" w:hanging="227"/>
        <w:jc w:val="left"/>
        <w:rPr>
          <w:sz w:val="24"/>
        </w:rPr>
      </w:pPr>
      <w:r>
        <w:rPr>
          <w:sz w:val="24"/>
        </w:rPr>
        <w:t>Расширенный</w:t>
      </w:r>
      <w:r>
        <w:rPr>
          <w:spacing w:val="61"/>
          <w:sz w:val="24"/>
        </w:rPr>
        <w:t xml:space="preserve"> </w:t>
      </w:r>
      <w:r>
        <w:rPr>
          <w:sz w:val="24"/>
        </w:rPr>
        <w:t>ассемблер:</w:t>
      </w:r>
      <w:r>
        <w:rPr>
          <w:spacing w:val="62"/>
          <w:sz w:val="24"/>
        </w:rPr>
        <w:t xml:space="preserve"> </w:t>
      </w:r>
      <w:r>
        <w:rPr>
          <w:sz w:val="24"/>
        </w:rPr>
        <w:t>NASM.—</w:t>
      </w:r>
      <w:r>
        <w:rPr>
          <w:spacing w:val="34"/>
          <w:sz w:val="24"/>
        </w:rPr>
        <w:t xml:space="preserve"> </w:t>
      </w:r>
      <w:r>
        <w:rPr>
          <w:sz w:val="24"/>
        </w:rPr>
        <w:t>2021.—</w:t>
      </w:r>
      <w:r>
        <w:rPr>
          <w:spacing w:val="33"/>
          <w:sz w:val="24"/>
        </w:rPr>
        <w:t xml:space="preserve"> </w:t>
      </w:r>
      <w:r>
        <w:rPr>
          <w:sz w:val="24"/>
        </w:rPr>
        <w:t>URL:</w:t>
      </w:r>
      <w:r>
        <w:rPr>
          <w:spacing w:val="62"/>
          <w:sz w:val="24"/>
        </w:rPr>
        <w:t xml:space="preserve"> </w:t>
      </w:r>
      <w:r>
        <w:fldChar w:fldCharType="begin"/>
      </w:r>
      <w:r>
        <w:instrText xml:space="preserve"> HYPERLINK "http://www.opennet.ru/docs/RUS/nasm/" \h </w:instrText>
      </w:r>
      <w:r>
        <w:fldChar w:fldCharType="separate"/>
      </w:r>
      <w:r>
        <w:rPr>
          <w:spacing w:val="-2"/>
          <w:sz w:val="24"/>
        </w:rPr>
        <w:t>https://w</w:t>
      </w:r>
      <w:r>
        <w:rPr>
          <w:spacing w:val="-2"/>
          <w:sz w:val="24"/>
        </w:rPr>
        <w:fldChar w:fldCharType="end"/>
      </w:r>
      <w:r>
        <w:rPr>
          <w:spacing w:val="-2"/>
          <w:sz w:val="24"/>
        </w:rPr>
        <w:t>ww</w:t>
      </w:r>
      <w:r>
        <w:fldChar w:fldCharType="begin"/>
      </w:r>
      <w:r>
        <w:instrText xml:space="preserve"> HYPERLINK "http://www.opennet.ru/docs/RUS/nasm/" \h </w:instrText>
      </w:r>
      <w:r>
        <w:fldChar w:fldCharType="separate"/>
      </w:r>
      <w:r>
        <w:rPr>
          <w:spacing w:val="-2"/>
          <w:sz w:val="24"/>
        </w:rPr>
        <w:t>.opennet.ru/docs/RUS/nasm/.</w:t>
      </w:r>
      <w:r>
        <w:rPr>
          <w:spacing w:val="-2"/>
          <w:sz w:val="24"/>
        </w:rPr>
        <w:fldChar w:fldCharType="end"/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920" w:right="160" w:bottom="2000" w:left="1340" w:header="0" w:footer="1809" w:gutter="0"/>
          <w:cols w:space="720" w:num="1"/>
        </w:sectPr>
      </w:pPr>
    </w:p>
    <w:p>
      <w:pPr>
        <w:pStyle w:val="12"/>
        <w:numPr>
          <w:ilvl w:val="0"/>
          <w:numId w:val="6"/>
        </w:numPr>
        <w:tabs>
          <w:tab w:val="left" w:pos="743"/>
          <w:tab w:val="left" w:pos="745"/>
        </w:tabs>
        <w:spacing w:before="100" w:after="0" w:line="376" w:lineRule="auto"/>
        <w:ind w:left="745" w:right="1326" w:hanging="229"/>
        <w:jc w:val="left"/>
        <w:rPr>
          <w:sz w:val="24"/>
        </w:rPr>
      </w:pPr>
      <w:r>
        <w:rPr>
          <w:w w:val="105"/>
          <w:sz w:val="24"/>
        </w:rPr>
        <w:t>Робачевский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А.,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Немнюгин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С.,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Стесик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О.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Операционная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система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UNIX.</w:t>
      </w:r>
      <w:r>
        <w:rPr>
          <w:spacing w:val="-28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2-е изд.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БХВПетербург,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2010.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656 с.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ISBN 978-5-94157-538-1.</w:t>
      </w:r>
    </w:p>
    <w:p>
      <w:pPr>
        <w:pStyle w:val="12"/>
        <w:numPr>
          <w:ilvl w:val="0"/>
          <w:numId w:val="6"/>
        </w:numPr>
        <w:tabs>
          <w:tab w:val="left" w:pos="744"/>
        </w:tabs>
        <w:spacing w:before="200" w:after="0" w:line="240" w:lineRule="auto"/>
        <w:ind w:left="744" w:right="0" w:hanging="227"/>
        <w:jc w:val="left"/>
        <w:rPr>
          <w:sz w:val="24"/>
        </w:rPr>
      </w:pPr>
      <w:r>
        <w:rPr>
          <w:sz w:val="24"/>
        </w:rPr>
        <w:t>Столяров</w:t>
      </w:r>
      <w:r>
        <w:rPr>
          <w:spacing w:val="15"/>
          <w:sz w:val="24"/>
        </w:rPr>
        <w:t xml:space="preserve"> </w:t>
      </w:r>
      <w:r>
        <w:rPr>
          <w:sz w:val="24"/>
        </w:rPr>
        <w:t>А.</w:t>
      </w:r>
      <w:r>
        <w:rPr>
          <w:spacing w:val="5"/>
          <w:sz w:val="24"/>
        </w:rPr>
        <w:t xml:space="preserve"> </w:t>
      </w:r>
      <w:r>
        <w:rPr>
          <w:sz w:val="24"/>
        </w:rPr>
        <w:t>Программирование</w:t>
      </w:r>
      <w:r>
        <w:rPr>
          <w:spacing w:val="25"/>
          <w:sz w:val="24"/>
        </w:rPr>
        <w:t xml:space="preserve"> </w:t>
      </w:r>
      <w:r>
        <w:rPr>
          <w:sz w:val="24"/>
        </w:rPr>
        <w:t>на</w:t>
      </w:r>
      <w:r>
        <w:rPr>
          <w:spacing w:val="24"/>
          <w:sz w:val="24"/>
        </w:rPr>
        <w:t xml:space="preserve"> </w:t>
      </w:r>
      <w:r>
        <w:rPr>
          <w:sz w:val="24"/>
        </w:rPr>
        <w:t>языке</w:t>
      </w:r>
      <w:r>
        <w:rPr>
          <w:spacing w:val="24"/>
          <w:sz w:val="24"/>
        </w:rPr>
        <w:t xml:space="preserve"> </w:t>
      </w:r>
      <w:r>
        <w:rPr>
          <w:sz w:val="24"/>
        </w:rPr>
        <w:t>ассемблера</w:t>
      </w:r>
      <w:r>
        <w:rPr>
          <w:spacing w:val="23"/>
          <w:sz w:val="24"/>
        </w:rPr>
        <w:t xml:space="preserve"> </w:t>
      </w:r>
      <w:r>
        <w:rPr>
          <w:sz w:val="24"/>
        </w:rPr>
        <w:t>NASM</w:t>
      </w:r>
      <w:r>
        <w:rPr>
          <w:spacing w:val="17"/>
          <w:sz w:val="24"/>
        </w:rPr>
        <w:t xml:space="preserve"> </w:t>
      </w:r>
      <w:r>
        <w:rPr>
          <w:sz w:val="24"/>
        </w:rPr>
        <w:t>для</w:t>
      </w:r>
      <w:r>
        <w:rPr>
          <w:spacing w:val="24"/>
          <w:sz w:val="24"/>
        </w:rPr>
        <w:t xml:space="preserve"> </w:t>
      </w:r>
      <w:r>
        <w:rPr>
          <w:sz w:val="24"/>
        </w:rPr>
        <w:t>ОС</w:t>
      </w:r>
      <w:r>
        <w:rPr>
          <w:spacing w:val="25"/>
          <w:sz w:val="24"/>
        </w:rPr>
        <w:t xml:space="preserve"> </w:t>
      </w:r>
      <w:r>
        <w:rPr>
          <w:sz w:val="24"/>
        </w:rPr>
        <w:t>Unix.—</w:t>
      </w:r>
      <w:r>
        <w:rPr>
          <w:spacing w:val="5"/>
          <w:sz w:val="24"/>
        </w:rPr>
        <w:t xml:space="preserve"> </w:t>
      </w:r>
      <w:r>
        <w:rPr>
          <w:spacing w:val="-5"/>
          <w:sz w:val="24"/>
        </w:rPr>
        <w:t>2-</w:t>
      </w:r>
    </w:p>
    <w:p>
      <w:pPr>
        <w:pStyle w:val="6"/>
        <w:spacing w:before="157"/>
        <w:ind w:left="745"/>
      </w:pPr>
      <w:r>
        <w:t>е</w:t>
      </w:r>
      <w:r>
        <w:rPr>
          <w:spacing w:val="15"/>
        </w:rPr>
        <w:t xml:space="preserve"> </w:t>
      </w:r>
      <w:r>
        <w:t>изд.—</w:t>
      </w:r>
      <w:r>
        <w:rPr>
          <w:spacing w:val="-3"/>
        </w:rPr>
        <w:t xml:space="preserve"> </w:t>
      </w:r>
      <w:r>
        <w:t>М.:</w:t>
      </w:r>
      <w:r>
        <w:rPr>
          <w:spacing w:val="15"/>
        </w:rPr>
        <w:t xml:space="preserve"> </w:t>
      </w:r>
      <w:r>
        <w:t>МАКС</w:t>
      </w:r>
      <w:r>
        <w:rPr>
          <w:spacing w:val="15"/>
        </w:rPr>
        <w:t xml:space="preserve"> </w:t>
      </w:r>
      <w:r>
        <w:t>Пресс,</w:t>
      </w:r>
      <w:r>
        <w:rPr>
          <w:spacing w:val="-4"/>
        </w:rPr>
        <w:t xml:space="preserve"> </w:t>
      </w:r>
      <w:r>
        <w:t>2011.—</w:t>
      </w:r>
      <w:r>
        <w:rPr>
          <w:spacing w:val="-3"/>
        </w:rPr>
        <w:t xml:space="preserve"> </w:t>
      </w:r>
      <w:r>
        <w:t>URL:</w:t>
      </w:r>
      <w:r>
        <w:rPr>
          <w:spacing w:val="15"/>
        </w:rPr>
        <w:t xml:space="preserve"> </w:t>
      </w:r>
      <w:r>
        <w:fldChar w:fldCharType="begin"/>
      </w:r>
      <w:r>
        <w:instrText xml:space="preserve"> HYPERLINK "http://www.stolyarov.info/books/asm_unix" \h </w:instrText>
      </w:r>
      <w:r>
        <w:fldChar w:fldCharType="separate"/>
      </w:r>
      <w:r>
        <w:rPr>
          <w:spacing w:val="-2"/>
        </w:rPr>
        <w:t>http://www.stolyarov.info/books/asm_unix.</w:t>
      </w:r>
      <w:r>
        <w:rPr>
          <w:spacing w:val="-2"/>
        </w:rPr>
        <w:fldChar w:fldCharType="end"/>
      </w:r>
    </w:p>
    <w:p>
      <w:pPr>
        <w:pStyle w:val="6"/>
        <w:spacing w:before="80"/>
      </w:pPr>
    </w:p>
    <w:p>
      <w:pPr>
        <w:pStyle w:val="12"/>
        <w:numPr>
          <w:ilvl w:val="0"/>
          <w:numId w:val="6"/>
        </w:numPr>
        <w:tabs>
          <w:tab w:val="left" w:pos="743"/>
          <w:tab w:val="left" w:pos="745"/>
        </w:tabs>
        <w:spacing w:before="1" w:after="0" w:line="376" w:lineRule="auto"/>
        <w:ind w:left="745" w:right="1294" w:hanging="229"/>
        <w:jc w:val="left"/>
        <w:rPr>
          <w:sz w:val="24"/>
        </w:rPr>
      </w:pPr>
      <w:r>
        <w:rPr>
          <w:w w:val="105"/>
          <w:sz w:val="24"/>
        </w:rPr>
        <w:t>Таненбаум Э.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Архитектура компьютера.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— 6-е изд.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— СПб. : Питер, 2013.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— 874 с. — (Классика Computer Science).</w:t>
      </w:r>
    </w:p>
    <w:p>
      <w:pPr>
        <w:pStyle w:val="12"/>
        <w:numPr>
          <w:ilvl w:val="0"/>
          <w:numId w:val="6"/>
        </w:numPr>
        <w:tabs>
          <w:tab w:val="left" w:pos="744"/>
        </w:tabs>
        <w:spacing w:before="199" w:after="0" w:line="240" w:lineRule="auto"/>
        <w:ind w:left="744" w:right="0" w:hanging="227"/>
        <w:jc w:val="left"/>
        <w:rPr>
          <w:sz w:val="24"/>
        </w:rPr>
      </w:pPr>
      <w:r>
        <w:rPr>
          <w:sz w:val="24"/>
        </w:rPr>
        <w:t>Таненбаум</w:t>
      </w:r>
      <w:r>
        <w:rPr>
          <w:spacing w:val="52"/>
          <w:sz w:val="24"/>
        </w:rPr>
        <w:t xml:space="preserve"> </w:t>
      </w:r>
      <w:r>
        <w:rPr>
          <w:sz w:val="24"/>
        </w:rPr>
        <w:t>Э.,</w:t>
      </w:r>
      <w:r>
        <w:rPr>
          <w:spacing w:val="34"/>
          <w:sz w:val="24"/>
        </w:rPr>
        <w:t xml:space="preserve"> </w:t>
      </w:r>
      <w:r>
        <w:rPr>
          <w:sz w:val="24"/>
        </w:rPr>
        <w:t>Бос</w:t>
      </w:r>
      <w:r>
        <w:rPr>
          <w:spacing w:val="53"/>
          <w:sz w:val="24"/>
        </w:rPr>
        <w:t xml:space="preserve"> </w:t>
      </w:r>
      <w:r>
        <w:rPr>
          <w:sz w:val="24"/>
        </w:rPr>
        <w:t>Х.</w:t>
      </w:r>
      <w:r>
        <w:rPr>
          <w:spacing w:val="33"/>
          <w:sz w:val="24"/>
        </w:rPr>
        <w:t xml:space="preserve"> </w:t>
      </w:r>
      <w:r>
        <w:rPr>
          <w:sz w:val="24"/>
        </w:rPr>
        <w:t>Современные</w:t>
      </w:r>
      <w:r>
        <w:rPr>
          <w:spacing w:val="53"/>
          <w:sz w:val="24"/>
        </w:rPr>
        <w:t xml:space="preserve"> </w:t>
      </w:r>
      <w:r>
        <w:rPr>
          <w:spacing w:val="-2"/>
          <w:sz w:val="24"/>
        </w:rPr>
        <w:t>операционн</w:t>
      </w:r>
    </w:p>
    <w:sectPr>
      <w:pgSz w:w="11910" w:h="16840"/>
      <w:pgMar w:top="1300" w:right="160" w:bottom="2000" w:left="1340" w:header="0" w:footer="180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3660775</wp:posOffset>
              </wp:positionH>
              <wp:positionV relativeFrom="page">
                <wp:posOffset>9403080</wp:posOffset>
              </wp:positionV>
              <wp:extent cx="250825" cy="22669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0825" cy="2266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6"/>
                            <w:spacing w:before="44"/>
                            <w:ind w:left="60"/>
                          </w:pPr>
                          <w:r>
                            <w:rPr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88.25pt;margin-top:740.4pt;height:17.85pt;width:19.75pt;mso-position-horizontal-relative:page;mso-position-vertical-relative:page;z-index:-251657216;mso-width-relative:page;mso-height-relative:page;" filled="f" stroked="f" coordsize="21600,21600" o:gfxdata="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JHY&#10;XUTZAAAADQEAAA8AAAAAAAAAAQAgAAAAIgAAAGRycy9kb3ducmV2LnhtbFBLAQIUABQAAAAIAIdO&#10;4kDK+JP6sAEAAHMDAAAOAAAAAAAAAAEAIAAAACg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6"/>
                      <w:spacing w:before="44"/>
                      <w:ind w:left="60"/>
                    </w:pPr>
                    <w:r>
                      <w:rPr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</w:rPr>
                      <w:instrText xml:space="preserve"> PAGE </w:instrText>
                    </w:r>
                    <w:r>
                      <w:rPr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</w:rPr>
                      <w:t>10</w:t>
                    </w:r>
                    <w:r>
                      <w:rPr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•"/>
      <w:lvlJc w:val="left"/>
      <w:pPr>
        <w:ind w:left="549" w:hanging="16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9"/>
        <w:sz w:val="24"/>
        <w:szCs w:val="24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526" w:hanging="163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513" w:hanging="163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499" w:hanging="163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86" w:hanging="163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472" w:hanging="163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59" w:hanging="163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445" w:hanging="163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432" w:hanging="163"/>
      </w:pPr>
      <w:rPr>
        <w:rFonts w:hint="default"/>
        <w:lang w:val="ru-RU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"/>
      <w:lvlJc w:val="left"/>
      <w:pPr>
        <w:ind w:left="677" w:hanging="52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3"/>
        <w:sz w:val="49"/>
        <w:szCs w:val="49"/>
        <w:lang w:val="ru-RU" w:eastAsia="en-US" w:bidi="ar-SA"/>
      </w:rPr>
    </w:lvl>
    <w:lvl w:ilvl="1" w:tentative="0">
      <w:start w:val="1"/>
      <w:numFmt w:val="decimal"/>
      <w:lvlText w:val="%1.%2"/>
      <w:lvlJc w:val="left"/>
      <w:pPr>
        <w:ind w:left="795" w:hanging="648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34"/>
        <w:szCs w:val="34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867" w:hanging="64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934" w:hanging="64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001" w:hanging="64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069" w:hanging="64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136" w:hanging="64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203" w:hanging="64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70" w:hanging="648"/>
      </w:pPr>
      <w:rPr>
        <w:rFonts w:hint="default"/>
        <w:lang w:val="ru-RU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3"/>
      <w:numFmt w:val="decimal"/>
      <w:lvlText w:val="%1"/>
      <w:lvlJc w:val="left"/>
      <w:pPr>
        <w:ind w:left="1244" w:hanging="738"/>
        <w:jc w:val="left"/>
      </w:pPr>
      <w:rPr>
        <w:rFonts w:hint="default"/>
        <w:lang w:val="ru-RU" w:eastAsia="en-US" w:bidi="ar-SA"/>
      </w:rPr>
    </w:lvl>
    <w:lvl w:ilvl="1" w:tentative="0">
      <w:start w:val="1"/>
      <w:numFmt w:val="decimal"/>
      <w:lvlText w:val="%1.%2"/>
      <w:lvlJc w:val="left"/>
      <w:pPr>
        <w:ind w:left="1244" w:hanging="73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7"/>
        <w:sz w:val="24"/>
        <w:szCs w:val="24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3073" w:hanging="73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989" w:hanging="73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906" w:hanging="73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22" w:hanging="73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39" w:hanging="73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655" w:hanging="73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572" w:hanging="738"/>
      </w:pPr>
      <w:rPr>
        <w:rFonts w:hint="default"/>
        <w:lang w:val="ru-RU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506" w:hanging="35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1"/>
        <w:sz w:val="24"/>
        <w:szCs w:val="24"/>
        <w:lang w:val="ru-RU" w:eastAsia="en-US" w:bidi="ar-SA"/>
      </w:rPr>
    </w:lvl>
    <w:lvl w:ilvl="1" w:tentative="0">
      <w:start w:val="1"/>
      <w:numFmt w:val="decimal"/>
      <w:lvlText w:val="%1.%2"/>
      <w:lvlJc w:val="left"/>
      <w:pPr>
        <w:ind w:left="1056" w:hanging="5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7"/>
        <w:sz w:val="24"/>
        <w:szCs w:val="24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098" w:hanging="55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136" w:hanging="55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175" w:hanging="55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213" w:hanging="55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251" w:hanging="55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290" w:hanging="55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328" w:hanging="550"/>
      </w:pPr>
      <w:rPr>
        <w:rFonts w:hint="default"/>
        <w:lang w:val="ru-RU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•"/>
      <w:lvlJc w:val="left"/>
      <w:pPr>
        <w:ind w:left="745" w:hanging="22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9"/>
        <w:sz w:val="24"/>
        <w:szCs w:val="24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06" w:hanging="229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673" w:hanging="229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39" w:hanging="229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606" w:hanging="229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72" w:hanging="229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539" w:hanging="229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505" w:hanging="229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472" w:hanging="229"/>
      </w:pPr>
      <w:rPr>
        <w:rFonts w:hint="default"/>
        <w:lang w:val="ru-RU" w:eastAsia="en-US" w:bidi="ar-SA"/>
      </w:rPr>
    </w:lvl>
  </w:abstractNum>
  <w:abstractNum w:abstractNumId="5">
    <w:nsid w:val="59ADCABA"/>
    <w:multiLevelType w:val="multilevel"/>
    <w:tmpl w:val="59ADCABA"/>
    <w:lvl w:ilvl="0" w:tentative="0">
      <w:start w:val="4"/>
      <w:numFmt w:val="decimal"/>
      <w:lvlText w:val="%1"/>
      <w:lvlJc w:val="left"/>
      <w:pPr>
        <w:ind w:left="829" w:hanging="323"/>
        <w:jc w:val="left"/>
      </w:pPr>
      <w:rPr>
        <w:rFonts w:hint="default"/>
        <w:lang w:val="ru-RU" w:eastAsia="en-US" w:bidi="ar-SA"/>
      </w:rPr>
    </w:lvl>
    <w:lvl w:ilvl="1" w:tentative="0">
      <w:start w:val="1"/>
      <w:numFmt w:val="decimal"/>
      <w:lvlText w:val="%1.%2"/>
      <w:lvlJc w:val="left"/>
      <w:pPr>
        <w:ind w:left="829" w:hanging="32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7"/>
        <w:sz w:val="22"/>
        <w:szCs w:val="22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37" w:hanging="323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95" w:hanging="323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654" w:hanging="323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612" w:hanging="323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571" w:hanging="323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529" w:hanging="323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488" w:hanging="323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4"/>
  </w:compat>
  <w:docVars>
    <w:docVar w:name="commondata" w:val="eyJoZGlkIjoiMzEzOWQyZWZjNzA5ZjA1MmEwODgwNTA2MWFlZDAwNDIifQ=="/>
  </w:docVars>
  <w:rsids>
    <w:rsidRoot w:val="00000000"/>
    <w:rsid w:val="08DE7D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autoRedefine/>
    <w:qFormat/>
    <w:uiPriority w:val="1"/>
    <w:pPr>
      <w:ind w:left="676" w:hanging="528"/>
      <w:outlineLvl w:val="1"/>
    </w:pPr>
    <w:rPr>
      <w:rFonts w:ascii="Arial" w:hAnsi="Arial" w:eastAsia="Arial" w:cs="Arial"/>
      <w:b/>
      <w:bCs/>
      <w:sz w:val="49"/>
      <w:szCs w:val="49"/>
      <w:lang w:val="ru-RU" w:eastAsia="en-US" w:bidi="ar-SA"/>
    </w:rPr>
  </w:style>
  <w:style w:type="paragraph" w:styleId="3">
    <w:name w:val="heading 2"/>
    <w:basedOn w:val="1"/>
    <w:autoRedefine/>
    <w:qFormat/>
    <w:uiPriority w:val="1"/>
    <w:pPr>
      <w:ind w:left="795" w:hanging="647"/>
      <w:outlineLvl w:val="2"/>
    </w:pPr>
    <w:rPr>
      <w:rFonts w:ascii="Arial" w:hAnsi="Arial" w:eastAsia="Arial" w:cs="Arial"/>
      <w:b/>
      <w:bCs/>
      <w:sz w:val="34"/>
      <w:szCs w:val="34"/>
      <w:lang w:val="ru-RU" w:eastAsia="en-US" w:bidi="ar-SA"/>
    </w:rPr>
  </w:style>
  <w:style w:type="paragraph" w:styleId="4">
    <w:name w:val="heading 3"/>
    <w:basedOn w:val="1"/>
    <w:autoRedefine/>
    <w:qFormat/>
    <w:uiPriority w:val="1"/>
    <w:pPr>
      <w:spacing w:before="1"/>
      <w:ind w:left="58" w:right="1236"/>
      <w:jc w:val="center"/>
      <w:outlineLvl w:val="3"/>
    </w:pPr>
    <w:rPr>
      <w:rFonts w:ascii="Times New Roman" w:hAnsi="Times New Roman" w:eastAsia="Times New Roman" w:cs="Times New Roman"/>
      <w:sz w:val="34"/>
      <w:szCs w:val="34"/>
      <w:lang w:val="ru-RU" w:eastAsia="en-US" w:bidi="ar-SA"/>
    </w:rPr>
  </w:style>
  <w:style w:type="paragraph" w:styleId="5">
    <w:name w:val="heading 4"/>
    <w:basedOn w:val="1"/>
    <w:autoRedefine/>
    <w:qFormat/>
    <w:uiPriority w:val="1"/>
    <w:pPr>
      <w:spacing w:before="232"/>
      <w:ind w:left="59" w:right="1236"/>
      <w:jc w:val="center"/>
      <w:outlineLvl w:val="4"/>
    </w:pPr>
    <w:rPr>
      <w:rFonts w:ascii="Arial" w:hAnsi="Arial" w:eastAsia="Arial" w:cs="Arial"/>
      <w:b/>
      <w:bCs/>
      <w:sz w:val="28"/>
      <w:szCs w:val="28"/>
      <w:lang w:val="ru-RU" w:eastAsia="en-US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autoRedefine/>
    <w:qFormat/>
    <w:uiPriority w:val="1"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7">
    <w:name w:val="toc 1"/>
    <w:basedOn w:val="1"/>
    <w:autoRedefine/>
    <w:qFormat/>
    <w:uiPriority w:val="1"/>
    <w:pPr>
      <w:spacing w:before="252"/>
      <w:ind w:left="506" w:hanging="358"/>
    </w:pPr>
    <w:rPr>
      <w:rFonts w:ascii="Arial" w:hAnsi="Arial" w:eastAsia="Arial" w:cs="Arial"/>
      <w:b/>
      <w:bCs/>
      <w:sz w:val="24"/>
      <w:szCs w:val="24"/>
      <w:lang w:val="ru-RU" w:eastAsia="en-US" w:bidi="ar-SA"/>
    </w:rPr>
  </w:style>
  <w:style w:type="paragraph" w:styleId="8">
    <w:name w:val="toc 2"/>
    <w:basedOn w:val="1"/>
    <w:autoRedefine/>
    <w:qFormat/>
    <w:uiPriority w:val="1"/>
    <w:pPr>
      <w:spacing w:before="13"/>
      <w:ind w:left="1056" w:hanging="550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table" w:customStyle="1" w:styleId="11">
    <w:name w:val="Table Normal"/>
    <w:autoRedefine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autoRedefine/>
    <w:qFormat/>
    <w:uiPriority w:val="1"/>
    <w:pPr>
      <w:ind w:left="8822" w:hanging="8316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3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6.jpeg"/><Relationship Id="rId21" Type="http://schemas.openxmlformats.org/officeDocument/2006/relationships/image" Target="media/image15.jpeg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jpeg"/><Relationship Id="rId14" Type="http://schemas.openxmlformats.org/officeDocument/2006/relationships/image" Target="media/image8.png"/><Relationship Id="rId13" Type="http://schemas.openxmlformats.org/officeDocument/2006/relationships/image" Target="media/image7.jpeg"/><Relationship Id="rId12" Type="http://schemas.openxmlformats.org/officeDocument/2006/relationships/image" Target="media/image6.png"/><Relationship Id="rId11" Type="http://schemas.openxmlformats.org/officeDocument/2006/relationships/image" Target="media/image5.jpe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2024-03-30T20:07:00Z</dcterms:created>
  <dc:creator>Дельгадильо Валерия</dc:creator>
  <cp:lastModifiedBy>张挽笙</cp:lastModifiedBy>
  <dcterms:modified xsi:type="dcterms:W3CDTF">2024-03-30T20:09:43Z</dcterms:modified>
  <dc:title>ОтчеТт по лабораторной работе №8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2023-11-28T00:00:00Z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2024-03-30T00:00:00Z</vt:filetime>
  </property>
  <property fmtid="{D5CDD505-2E9C-101B-9397-08002B2CF9AE}" pid="5" name="PTEX.FullBanner">
    <vt:lpwstr>This is LuaHBTeX, Version 1.17.0 (TeX Live 2023)</vt:lpwstr>
  </property>
  <property fmtid="{D5CDD505-2E9C-101B-9397-08002B2CF9AE}" pid="6" name="Producer">
    <vt:lpwstr>LuaTeX-1.17.0</vt:lpwstr>
  </property>
  <property fmtid="{D5CDD505-2E9C-101B-9397-08002B2CF9AE}" pid="7" name="KSOProductBuildVer">
    <vt:lpwstr>2052-12.1.0.16417</vt:lpwstr>
  </property>
  <property fmtid="{D5CDD505-2E9C-101B-9397-08002B2CF9AE}" pid="8" name="ICV">
    <vt:lpwstr>0AFF4A0620754473A5ED35AC61A73B6D_12</vt:lpwstr>
  </property>
</Properties>
</file>